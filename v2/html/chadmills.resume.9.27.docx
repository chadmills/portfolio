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76d7b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576d7b"/>
          <w:sz w:val="66"/>
          <w:szCs w:val="66"/>
          <w:u w:val="none"/>
          <w:shd w:fill="auto" w:val="clear"/>
          <w:vertAlign w:val="baseline"/>
          <w:rtl w:val="0"/>
        </w:rPr>
        <w:t xml:space="preserve">Chad Mills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6d7b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6d7b"/>
          <w:sz w:val="32"/>
          <w:szCs w:val="32"/>
          <w:u w:val="none"/>
          <w:shd w:fill="auto" w:val="clear"/>
          <w:vertAlign w:val="baseline"/>
          <w:rtl w:val="0"/>
        </w:rPr>
        <w:t xml:space="preserve">(UX) User Experience Leade</w:t>
      </w:r>
      <w:r w:rsidDel="00000000" w:rsidR="00000000" w:rsidRPr="00000000">
        <w:rPr>
          <w:rFonts w:ascii="Century Gothic" w:cs="Century Gothic" w:eastAsia="Century Gothic" w:hAnsi="Century Gothic"/>
          <w:color w:val="576d7b"/>
          <w:sz w:val="32"/>
          <w:szCs w:val="32"/>
          <w:rtl w:val="0"/>
        </w:rPr>
        <w:t xml:space="preserve">r,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6d7b"/>
          <w:sz w:val="32"/>
          <w:szCs w:val="32"/>
          <w:u w:val="none"/>
          <w:shd w:fill="auto" w:val="clear"/>
          <w:vertAlign w:val="baseline"/>
          <w:rtl w:val="0"/>
        </w:rPr>
        <w:t xml:space="preserve">Designer, </w:t>
      </w:r>
      <w:r w:rsidDel="00000000" w:rsidR="00000000" w:rsidRPr="00000000">
        <w:rPr>
          <w:rFonts w:ascii="Century Gothic" w:cs="Century Gothic" w:eastAsia="Century Gothic" w:hAnsi="Century Gothic"/>
          <w:color w:val="576d7b"/>
          <w:sz w:val="32"/>
          <w:szCs w:val="32"/>
          <w:rtl w:val="0"/>
        </w:rPr>
        <w:t xml:space="preserve">Strategist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576d7b"/>
          <w:sz w:val="32"/>
          <w:szCs w:val="32"/>
          <w:u w:val="none"/>
          <w:shd w:fill="auto" w:val="clear"/>
          <w:vertAlign w:val="baseline"/>
          <w:rtl w:val="0"/>
        </w:rPr>
        <w:t xml:space="preserve"> &amp; Researcher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Dynamic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343434"/>
          <w:sz w:val="20"/>
          <w:szCs w:val="20"/>
          <w:rtl w:val="0"/>
        </w:rPr>
        <w:t xml:space="preserve">UX Professional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certified in Design from an accredited </w:t>
      </w:r>
      <w:r w:rsidDel="00000000" w:rsidR="00000000" w:rsidRPr="00000000">
        <w:rPr>
          <w:rFonts w:ascii="Century Gothic" w:cs="Century Gothic" w:eastAsia="Century Gothic" w:hAnsi="Century Gothic"/>
          <w:color w:val="343434"/>
          <w:sz w:val="20"/>
          <w:szCs w:val="20"/>
          <w:rtl w:val="0"/>
        </w:rPr>
        <w:t xml:space="preserve">institution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. Innovative and creative professional bringing</w:t>
      </w:r>
      <w:r w:rsidDel="00000000" w:rsidR="00000000" w:rsidRPr="00000000">
        <w:rPr>
          <w:rFonts w:ascii="Century Gothic" w:cs="Century Gothic" w:eastAsia="Century Gothic" w:hAnsi="Century Gothic"/>
          <w:color w:val="34343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343434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 years of  relevant UX experience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developing wireframes, sitemaps, schematics and working prototypes (including producing HTML/CSS source code). </w:t>
      </w:r>
      <w:r w:rsidDel="00000000" w:rsidR="00000000" w:rsidRPr="00000000">
        <w:rPr>
          <w:rFonts w:ascii="Century Gothic" w:cs="Century Gothic" w:eastAsia="Century Gothic" w:hAnsi="Century Gothic"/>
          <w:color w:val="343434"/>
          <w:sz w:val="20"/>
          <w:szCs w:val="20"/>
          <w:rtl w:val="0"/>
        </w:rPr>
        <w:t xml:space="preserve">“Hands On” experience as an individual contributor and Design (Operations and Engineering) Manager + Director. 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343434"/>
          <w:sz w:val="20"/>
          <w:szCs w:val="20"/>
          <w:u w:val="none"/>
          <w:shd w:fill="auto" w:val="clear"/>
          <w:vertAlign w:val="baseline"/>
          <w:rtl w:val="0"/>
        </w:rPr>
        <w:t xml:space="preserve">Recognized for actively interacting with clients to best accommodate customer needs and meet identified objectives.</w:t>
      </w:r>
    </w:p>
    <w:tbl>
      <w:tblPr>
        <w:tblStyle w:val="Table1"/>
        <w:tblW w:w="11360.0" w:type="dxa"/>
        <w:jc w:val="left"/>
        <w:tblLayout w:type="fixed"/>
        <w:tblLook w:val="0400"/>
      </w:tblPr>
      <w:tblGrid>
        <w:gridCol w:w="3120"/>
        <w:gridCol w:w="600"/>
        <w:gridCol w:w="7640"/>
        <w:tblGridChange w:id="0">
          <w:tblGrid>
            <w:gridCol w:w="3120"/>
            <w:gridCol w:w="600"/>
            <w:gridCol w:w="764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312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2360"/>
              <w:tblGridChange w:id="0">
                <w:tblGrid>
                  <w:gridCol w:w="760"/>
                  <w:gridCol w:w="2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5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86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06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Contact</w:t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Houston, TX, 77082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Phone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832-454-6901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E-mail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  <w:rtl w:val="0"/>
              </w:rPr>
              <w:t xml:space="preserve">chadmills713@gmail.com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43434"/>
                <w:sz w:val="20"/>
                <w:szCs w:val="20"/>
                <w:rtl w:val="0"/>
              </w:rPr>
              <w:t xml:space="preserve">Portfolio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Century Gothic" w:cs="Century Gothic" w:eastAsia="Century Gothic" w:hAnsi="Century Gothic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https://www.chadmills713.com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12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2360"/>
              <w:tblGridChange w:id="0">
                <w:tblGrid>
                  <w:gridCol w:w="760"/>
                  <w:gridCol w:w="2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0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89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1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Skills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76d7b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Strategy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8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Research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1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HTML CSS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rHeight w:val="516.328125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Axure RP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D">
                  <w:pPr>
                    <w:spacing w:before="200" w:lineRule="auto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16.328125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Adobe XD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Photoshop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JavaScript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.NET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7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Angular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A">
                  <w:pPr>
                    <w:spacing w:before="200" w:lineRule="auto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7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ZOOM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MS Oﬃce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9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SQL Server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0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Proven Leadership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2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Team Focused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3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Articulate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4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Determination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5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NET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6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ASP.NET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7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Adobe Creative Suite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Photoshop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109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Agile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6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Application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Application development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Articulate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Classic ASP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COM+ (VB6)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1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Competitive analysis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CSS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E-commerce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4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8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rHeight w:val="486.328125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HTML5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WGA/508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6E">
                  <w:pPr>
                    <w:spacing w:before="200" w:lineRule="auto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5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rHeight w:val="471.328125" w:hRule="atLeast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IIS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6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Interactive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7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Leadership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8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Digital Marketing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9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Software development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Microsoft SQL Server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1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User Interface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VB Script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InVision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74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 Design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4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Website Management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6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 Content Marketing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7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 application development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8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Agile Workflow 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59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Website optimization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0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Technical Analysis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1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Performance Analysis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3120.0" w:type="dxa"/>
              <w:jc w:val="left"/>
              <w:tblLayout w:type="fixed"/>
              <w:tblLook w:val="0400"/>
            </w:tblPr>
            <w:tblGrid>
              <w:gridCol w:w="1560"/>
              <w:gridCol w:w="1560"/>
              <w:tblGridChange w:id="0">
                <w:tblGrid>
                  <w:gridCol w:w="1560"/>
                  <w:gridCol w:w="15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 Documentation</w:t>
                  </w:r>
                </w:p>
              </w:tc>
              <w:tc>
                <w:tcPr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00" w:line="240" w:lineRule="auto"/>
                    <w:ind w:left="0" w:right="0" w:firstLine="0"/>
                    <w:jc w:val="righ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636919" cy="132891"/>
                        <wp:effectExtent b="0" l="0" r="0" t="0"/>
                        <wp:docPr id="100063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6919" cy="132891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764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6880"/>
              <w:tblGridChange w:id="0">
                <w:tblGrid>
                  <w:gridCol w:w="760"/>
                  <w:gridCol w:w="6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8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64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13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9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Work History</w:t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76d7b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rHeight w:val="2940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B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2023-03-</w:t>
                  </w:r>
                </w:p>
                <w:p w:rsidR="00000000" w:rsidDel="00000000" w:rsidP="00000000" w:rsidRDefault="00000000" w:rsidRPr="00000000" w14:paraId="000000AC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Present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D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AE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  <w:rtl w:val="0"/>
                    </w:rPr>
                    <w:t xml:space="preserve">UX Consultant &amp; Manager (Contract)</w:t>
                  </w:r>
                </w:p>
                <w:p w:rsidR="00000000" w:rsidDel="00000000" w:rsidP="00000000" w:rsidRDefault="00000000" w:rsidRPr="00000000" w14:paraId="000000AF">
                  <w:pPr>
                    <w:spacing w:before="80" w:lineRule="auto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Direct Connectix  LLC, Houston, Texas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0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Leads UX consultancy for key client engagements, effectively converting business goals into user-centric design strategies, ensuring alignment with product objectives.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1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Directed and coordinated cross-functional teams, both onsite and offshore, ensuring optimal productivity, timely delivery, and adherence to project specifications.</w:t>
                  </w:r>
                </w:p>
                <w:p w:rsidR="00000000" w:rsidDel="00000000" w:rsidP="00000000" w:rsidRDefault="00000000" w:rsidRPr="00000000" w14:paraId="000000B2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Excelled in team leadership and stakeholder management, delivering high-impact solutions and fostering robust communication across diverse, global teams.prototypes for review and approvals</w:t>
                  </w:r>
                </w:p>
                <w:p w:rsidR="00000000" w:rsidDel="00000000" w:rsidP="00000000" w:rsidRDefault="00000000" w:rsidRPr="00000000" w14:paraId="000000B3">
                  <w:pPr>
                    <w:pBdr>
                      <w:left w:color="000000" w:space="5" w:sz="0" w:val="none"/>
                    </w:pBdr>
                    <w:ind w:left="720" w:firstLine="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40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4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2022-01 - 2023-03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5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6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  <w:rtl w:val="0"/>
                    </w:rPr>
                    <w:t xml:space="preserve">UX Lead</w:t>
                  </w:r>
                </w:p>
                <w:p w:rsidR="00000000" w:rsidDel="00000000" w:rsidP="00000000" w:rsidRDefault="00000000" w:rsidRPr="00000000" w14:paraId="000000B7">
                  <w:pPr>
                    <w:spacing w:before="80" w:lineRule="auto"/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Eventllect LLC, Houston, Texas</w:t>
                  </w:r>
                </w:p>
                <w:p w:rsidR="00000000" w:rsidDel="00000000" w:rsidP="00000000" w:rsidRDefault="00000000" w:rsidRPr="00000000" w14:paraId="000000B8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Orchestrated and directed UX-driven B2B initiatives, overseeing project deliverables across multifunctional teams, ensuring alignment with client objectives.</w:t>
                  </w:r>
                </w:p>
                <w:p w:rsidR="00000000" w:rsidDel="00000000" w:rsidP="00000000" w:rsidRDefault="00000000" w:rsidRPr="00000000" w14:paraId="000000B9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Spearheaded client-centered workshops and design sessions, efficiently distilling feedback to develop both lo and hi-fidelity prototypes that meet business needs.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Championed and guided UX, UI, content, and creative strategies, ensuring comprehensive delivery of user research, audits, sitemaps, flow diagrams, and interactive prototypes, facilitating timely reviews and approvals.</w:t>
                  </w:r>
                </w:p>
                <w:p w:rsidR="00000000" w:rsidDel="00000000" w:rsidP="00000000" w:rsidRDefault="00000000" w:rsidRPr="00000000" w14:paraId="000000BB">
                  <w:pPr>
                    <w:pBdr>
                      <w:left w:color="000000" w:space="5" w:sz="0" w:val="none"/>
                    </w:pBdr>
                    <w:ind w:left="720" w:firstLine="0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pBdr>
                      <w:left w:color="000000" w:space="5" w:sz="0" w:val="none"/>
                    </w:pBdr>
                    <w:ind w:left="720" w:firstLine="0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926.2890625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D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2021-12 -</w:t>
                  </w:r>
                </w:p>
                <w:p w:rsidR="00000000" w:rsidDel="00000000" w:rsidP="00000000" w:rsidRDefault="00000000" w:rsidRPr="00000000" w14:paraId="000000BE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2021-01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BF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C0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6"/>
                      <w:szCs w:val="26"/>
                      <w:rtl w:val="0"/>
                    </w:rPr>
                    <w:t xml:space="preserve">User Experience Designer &amp; Strategist</w:t>
                  </w:r>
                </w:p>
                <w:p w:rsidR="00000000" w:rsidDel="00000000" w:rsidP="00000000" w:rsidRDefault="00000000" w:rsidRPr="00000000" w14:paraId="000000C1">
                  <w:pPr>
                    <w:spacing w:before="80" w:lineRule="auto"/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i w:val="1"/>
                      <w:color w:val="343434"/>
                      <w:sz w:val="20"/>
                      <w:szCs w:val="20"/>
                      <w:rtl w:val="0"/>
                    </w:rPr>
                    <w:t xml:space="preserve">Guidant Financial, Boise, Idaho</w:t>
                  </w:r>
                </w:p>
                <w:p w:rsidR="00000000" w:rsidDel="00000000" w:rsidP="00000000" w:rsidRDefault="00000000" w:rsidRPr="00000000" w14:paraId="000000C2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Championed the integration of cutting-edge UX tools and methodologies, advancing Guidant Financial's digital presence and ensuring alignment with evolving industry standards.B2B/Fintech platforms.</w:t>
                  </w:r>
                </w:p>
                <w:p w:rsidR="00000000" w:rsidDel="00000000" w:rsidP="00000000" w:rsidRDefault="00000000" w:rsidRPr="00000000" w14:paraId="000000C3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Drove innovative UX design endeavors for Guidant Financial, transforming complex financial paradigms into user-friendly experiences that enhanced customer retention.</w:t>
                  </w:r>
                </w:p>
                <w:p w:rsidR="00000000" w:rsidDel="00000000" w:rsidP="00000000" w:rsidRDefault="00000000" w:rsidRPr="00000000" w14:paraId="000000C4">
                  <w:pPr>
                    <w:numPr>
                      <w:ilvl w:val="0"/>
                      <w:numId w:val="6"/>
                    </w:numPr>
                    <w:pBdr>
                      <w:left w:color="000000" w:space="5" w:sz="0" w:val="none"/>
                    </w:pBdr>
                    <w:ind w:left="300" w:hanging="292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Fostered interdisciplinary collaboration, seamlessly merging business imperatives with user aspirations, leading to superior product offerings and strengthened brand loyalty.</w:t>
                  </w:r>
                </w:p>
                <w:p w:rsidR="00000000" w:rsidDel="00000000" w:rsidP="00000000" w:rsidRDefault="00000000" w:rsidRPr="00000000" w14:paraId="000000C5">
                  <w:pPr>
                    <w:pBdr>
                      <w:left w:color="000000" w:space="5" w:sz="0" w:val="none"/>
                    </w:pBdr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pBdr>
                      <w:left w:color="000000" w:space="5" w:sz="0" w:val="none"/>
                    </w:pBdr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7">
                  <w:pPr>
                    <w:pBdr>
                      <w:left w:color="000000" w:space="5" w:sz="0" w:val="none"/>
                    </w:pBdr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C8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2018-10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9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2020 -11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CA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Senior UX Designer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Thumbjamz Entertainment LLC, Houston, Texas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 and develop "responsive" SaaS platform (using Atomic Design principles) within 6 months</w:t>
                  </w:r>
                </w:p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Produce functional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wireframes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and prototypes (i.e. Adobe XD, Invision, etc.) for investors &amp; partners during ongoing fundraising efforts.</w:t>
                  </w:r>
                </w:p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Conduct extensive market/user research &amp; analysis using proven UX methodologies (i.e User Interviews, Competitive analysis &amp; Empathy mapping).</w:t>
                  </w:r>
                </w:p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 UI elements and tools such as navigation menus, search boxes, tabs and widgets for digital assets.</w:t>
                  </w:r>
                </w:p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Complete user research to identify opportunities for improving web presence.</w:t>
                  </w:r>
                </w:p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Test UI elements such as banners, page layouts, page designs and target links for landing pages.</w:t>
                  </w:r>
                </w:p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6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Run user testing of applications, software and websites.</w:t>
                  </w:r>
                </w:p>
              </w:tc>
            </w:tr>
          </w:tbl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rHeight w:val="6414.921875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5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2002-06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2018-09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6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Director of UX, Digital Marketing &amp; Social Media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Direct Connectix LLC, Houston, Texas</w:t>
                  </w:r>
                </w:p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Successfully founded and managed local digital marketing /UX services ﬁrm.</w:t>
                  </w:r>
                </w:p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Deployed enterprise grade Web &amp; Mobile applications based on HTML5/CSS, JavaScript, Classic ASP &amp; ASP.NET running on Microsoft SQL Server/IIS backend platform.</w:t>
                  </w:r>
                </w:p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Managed multiple resources (offshore i.e.</w:t>
                  </w:r>
                </w:p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Designers, Developers &amp; Project Managers) for large clients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in a fast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paced environment.</w:t>
                  </w:r>
                </w:p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Consistently managed multiple client digital marketing efforts - Including SEO/ Social Media strategy/management, UX Design, website support/operations &amp; rich content creation.</w:t>
                  </w:r>
                </w:p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Delivered professional software solutions consistently, on-time and under budget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within a highly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competitive local market.</w:t>
                  </w:r>
                </w:p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7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Focused teams on developing innovative and cutting-edge approaches at all levels with effective resource allocation and strategic planning.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1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2008-01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2009-12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2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Senior UX Designer &amp; Software Engineer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Westwood One, Houston, Texas</w:t>
                  </w:r>
                </w:p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Development operations &amp; support (HTML/CSS, ASP, SQL, COM and .NET) for proprietary "Broadcast Management System" (BMS).</w:t>
                  </w:r>
                </w:p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User Interface design &amp; construction of 5 internal web based applications.</w:t>
                  </w:r>
                </w:p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Spearheaded daily sessions with Business Analysts, Software Architects and Database Administrators to implement enterprise software solutions based on ﬁnite UX Research.</w:t>
                  </w:r>
                </w:p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Conducted extensive user research and delivered low &amp; high ﬁdelity prototypes (includingHTML/CSS/JavaScript source code) to developers on staﬀ.</w:t>
                  </w:r>
                </w:p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8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technical and business requirements to deliver intuitive and user-centered solutions.</w:t>
                  </w:r>
                </w:p>
              </w:tc>
            </w:tr>
          </w:tbl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F4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1999-06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2002-12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F5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Senior Director of UX &amp; Technology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Ashford.com, Houston, Texas</w:t>
                  </w:r>
                </w:p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Created 3-tier software development environment to accommodate website redesign while still remaining open (online) for business; Established company-wide process to support weekly product/catalog launches.</w:t>
                  </w:r>
                </w:p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Completed total redesign with zero downtime and or disruption in online store sales &amp; availability.</w:t>
                  </w:r>
                </w:p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Launched proprietary extranet system with custom e-commerce features; Developed an industry leading &amp; revolutionary solution in the Corporate Gifting industry.</w:t>
                  </w:r>
                </w:p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Won bid for Hilton of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America's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"Honors" 2002 Holiday Program, generating $5 million in sales.</w:t>
                  </w:r>
                </w:p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Successfully completed two major "comprehensive" website redesigns (UX &amp; infrastructure);Managed and integrated acquired digital properties &amp; seamlessly merge functionality into existing platform.</w:t>
                  </w:r>
                </w:p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Personally coded 50% of original "frontend" system architecture using HTML,CSS, JavaScript, and Classic ASP.</w:t>
                  </w:r>
                </w:p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Recruited, Hired and managed 50+ IT professionals (both individual contributors and management)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in a fast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paced environment.</w:t>
                  </w:r>
                </w:p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1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Aligned department vision, goals and objectives with company strategy to achieve consistently high results.</w:t>
                  </w:r>
                </w:p>
              </w:tc>
            </w:tr>
          </w:tbl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02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1999-03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1999-06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03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Manager, Interactive Design, Systems &amp; Support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Internet America Inc. (PDQ.NET), Houston, Texas</w:t>
                  </w:r>
                </w:p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Managed design, development &amp; production for major ISP's "customer facing" web content(including digital video).</w:t>
                  </w:r>
                </w:p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Executed application design/support of web-based internal &amp; external customer systems.</w:t>
                  </w:r>
                </w:p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Deﬁned &amp; executed “corporate” business strategy for online customer engagement.</w:t>
                  </w:r>
                </w:p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Designed and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developed a second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generation corporate website.</w:t>
                  </w:r>
                </w:p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Implemented robust web-based reporting tools supporting the entire portfolio of digital properties.</w:t>
                  </w:r>
                </w:p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Increased non-subscriber based revenue by 150%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in the ﬁrst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2 months of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employment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.</w:t>
                  </w:r>
                </w:p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right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7635.0" w:type="dxa"/>
              <w:jc w:val="left"/>
              <w:tblLayout w:type="fixed"/>
              <w:tblLook w:val="0400"/>
            </w:tblPr>
            <w:tblGrid>
              <w:gridCol w:w="1365"/>
              <w:gridCol w:w="435"/>
              <w:gridCol w:w="5835"/>
              <w:tblGridChange w:id="0">
                <w:tblGrid>
                  <w:gridCol w:w="1365"/>
                  <w:gridCol w:w="435"/>
                  <w:gridCol w:w="58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12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1994-09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1997-12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13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6"/>
                      <w:szCs w:val="26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Manager, Web Design &amp; Customer Experience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8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Compaq - North America, Houston, Texas</w:t>
                  </w:r>
                </w:p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Managed HTML/CSS/Classic ASP Application development team of (6).</w:t>
                  </w:r>
                </w:p>
                <w:p w:rsidR="00000000" w:rsidDel="00000000" w:rsidP="00000000" w:rsidRDefault="00000000" w:rsidRPr="00000000" w14:paraId="0000011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Designed hardware/software infrastructure to support high-traﬃc e-commerce website.</w:t>
                  </w:r>
                </w:p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Assisted in definition and "core" strategy of customer interaction/experience.</w:t>
                  </w:r>
                </w:p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Coordinated project engagement with leading Interactive design ﬁrms.</w:t>
                  </w:r>
                </w:p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Tested and reviewed various e-commerce products from major software vendors.</w:t>
                  </w:r>
                </w:p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Drafted comprehensive technical documentation on UX research efforts (for management).</w:t>
                  </w:r>
                </w:p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Adjusted job assignments and schedules to keep pace with dynamic business needs, factoring in processes, employee knowledge and customer demands.</w:t>
                  </w:r>
                </w:p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34343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764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6880"/>
              <w:tblGridChange w:id="0">
                <w:tblGrid>
                  <w:gridCol w:w="760"/>
                  <w:gridCol w:w="6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1F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92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0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Certifications</w:t>
                  </w:r>
                </w:p>
              </w:tc>
            </w:tr>
          </w:tbl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76d7b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rHeight w:val="751.2890625" w:hRule="atLeast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UX/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UX Bootcamp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- Rice University (Completion Dec 2020) (06/2020 - Present)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  <w:rtl w:val="0"/>
                    </w:rPr>
                    <w:t xml:space="preserve">UX Design - Google (currently pursuing)</w:t>
                  </w:r>
                </w:p>
              </w:tc>
            </w:tr>
          </w:tbl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A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Entrepreneur Essentials - Harvard Business School (2020)</w:t>
                  </w:r>
                </w:p>
              </w:tc>
            </w:tr>
          </w:tbl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C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D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2E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Becoming an Entrepreneur - MIT (2020)</w:t>
                  </w:r>
                </w:p>
              </w:tc>
            </w:tr>
          </w:tbl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0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2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JavaScript Development - General Assembly (2020)</w:t>
                  </w:r>
                </w:p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5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764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6880"/>
              <w:tblGridChange w:id="0">
                <w:tblGrid>
                  <w:gridCol w:w="760"/>
                  <w:gridCol w:w="6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A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95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1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B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Education</w:t>
                  </w:r>
                </w:p>
              </w:tc>
            </w:tr>
          </w:tbl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76d7b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7640.0" w:type="dxa"/>
              <w:jc w:val="left"/>
              <w:tblLayout w:type="fixed"/>
              <w:tblLook w:val="0400"/>
            </w:tblPr>
            <w:tblGrid>
              <w:gridCol w:w="1300"/>
              <w:gridCol w:w="500"/>
              <w:gridCol w:w="5840"/>
              <w:tblGridChange w:id="0">
                <w:tblGrid>
                  <w:gridCol w:w="1300"/>
                  <w:gridCol w:w="500"/>
                  <w:gridCol w:w="58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D">
                  <w:pPr>
                    <w:rPr>
                      <w:rFonts w:ascii="Century Gothic" w:cs="Century Gothic" w:eastAsia="Century Gothic" w:hAnsi="Century Gothic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1992-05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vertAlign w:val="baseline"/>
                      <w:rtl w:val="0"/>
                    </w:rPr>
                    <w:t xml:space="preserve"> - </w:t>
                  </w: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1994-12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E">
                  <w:pPr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  <w:rtl w:val="0"/>
                    </w:rPr>
                    <w:t xml:space="preserve"> </w:t>
                  </w:r>
                </w:p>
              </w:tc>
              <w:tc>
                <w:tcPr>
                  <w:tcMar>
                    <w:top w:w="2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pageBreakBefore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1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Art Institute of Houston - Houston, TX</w:t>
                  </w:r>
                </w:p>
                <w:p w:rsidR="00000000" w:rsidDel="00000000" w:rsidP="00000000" w:rsidRDefault="00000000" w:rsidRPr="00000000" w14:paraId="00000140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color="000000" w:space="5" w:sz="0" w:val="none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300" w:right="0" w:hanging="292"/>
                    <w:jc w:val="left"/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0"/>
                      <w:i w:val="0"/>
                      <w:smallCaps w:val="0"/>
                      <w:strike w:val="0"/>
                      <w:color w:val="343434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Coursework in Visual Communication and Graphic Design</w:t>
                  </w:r>
                </w:p>
              </w:tc>
            </w:tr>
          </w:tbl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"/>
              <w:tblW w:w="7640.0" w:type="dxa"/>
              <w:jc w:val="left"/>
              <w:tblBorders>
                <w:bottom w:color="d5d6d6" w:space="0" w:sz="8" w:val="single"/>
              </w:tblBorders>
              <w:tblLayout w:type="fixed"/>
              <w:tblLook w:val="0400"/>
            </w:tblPr>
            <w:tblGrid>
              <w:gridCol w:w="760"/>
              <w:gridCol w:w="6880"/>
              <w:tblGridChange w:id="0">
                <w:tblGrid>
                  <w:gridCol w:w="760"/>
                  <w:gridCol w:w="68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42">
                  <w:pPr>
                    <w:ind w:right="60"/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343434"/>
                      <w:sz w:val="20"/>
                      <w:szCs w:val="20"/>
                    </w:rPr>
                    <w:drawing>
                      <wp:inline distB="0" distT="0" distL="0" distR="0">
                        <wp:extent cx="446794" cy="446133"/>
                        <wp:effectExtent b="0" l="0" r="0" t="0"/>
                        <wp:docPr id="100096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46794" cy="44613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Mar>
                    <w:top w:w="400.0" w:type="dxa"/>
                    <w:left w:w="0.0" w:type="dxa"/>
                    <w:bottom w:w="0.0" w:type="dxa"/>
                    <w:right w:w="0.0" w:type="dxa"/>
                  </w:tcMar>
                </w:tcPr>
                <w:p w:rsidR="00000000" w:rsidDel="00000000" w:rsidP="00000000" w:rsidRDefault="00000000" w:rsidRPr="00000000" w14:paraId="00000143">
                  <w:pPr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</w:rPr>
                  </w:pPr>
                  <w:r w:rsidDel="00000000" w:rsidR="00000000" w:rsidRPr="00000000">
                    <w:rPr>
                      <w:rFonts w:ascii="Century Gothic" w:cs="Century Gothic" w:eastAsia="Century Gothic" w:hAnsi="Century Gothic"/>
                      <w:b w:val="1"/>
                      <w:color w:val="576d7b"/>
                      <w:sz w:val="32"/>
                      <w:szCs w:val="32"/>
                      <w:rtl w:val="0"/>
                    </w:rPr>
                    <w:t xml:space="preserve">Additional Information</w:t>
                  </w:r>
                </w:p>
              </w:tc>
            </w:tr>
          </w:tbl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color="000000" w:space="5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0" w:right="0" w:hanging="291.9999999999999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Online Portfolio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– </w:t>
            </w:r>
            <w:hyperlink r:id="rId17">
              <w:r w:rsidDel="00000000" w:rsidR="00000000" w:rsidRPr="00000000">
                <w:rPr>
                  <w:rFonts w:ascii="Century Gothic" w:cs="Century Gothic" w:eastAsia="Century Gothic" w:hAnsi="Century Gothic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https://www.chadmills713.com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color="000000" w:space="5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color="000000" w:space="5" w:sz="0" w:val="none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00" w:right="0" w:firstLine="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343434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>
          <w:rFonts w:ascii="Century Gothic" w:cs="Century Gothic" w:eastAsia="Century Gothic" w:hAnsi="Century Gothic"/>
          <w:color w:val="343434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00" w:top="500" w:left="440" w:right="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 w:val="1"/>
    <w:rsid w:val="00EF7B96"/>
    <w:pPr>
      <w:keepNext w:val="1"/>
      <w:spacing w:after="60" w:before="240"/>
      <w:outlineLvl w:val="0"/>
    </w:pPr>
    <w:rPr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qFormat w:val="1"/>
    <w:rsid w:val="00EF7B96"/>
    <w:pPr>
      <w:keepNext w:val="1"/>
      <w:spacing w:after="60" w:before="240"/>
      <w:outlineLvl w:val="1"/>
    </w:pPr>
    <w:rPr>
      <w:b w:val="1"/>
      <w:bCs w:val="1"/>
      <w:iCs w:val="1"/>
      <w:sz w:val="36"/>
      <w:szCs w:val="36"/>
    </w:rPr>
  </w:style>
  <w:style w:type="paragraph" w:styleId="Heading3">
    <w:name w:val="heading 3"/>
    <w:basedOn w:val="Normal"/>
    <w:next w:val="Normal"/>
    <w:qFormat w:val="1"/>
    <w:rsid w:val="00EF7B96"/>
    <w:pPr>
      <w:keepNext w:val="1"/>
      <w:spacing w:after="60" w:before="240"/>
      <w:outlineLvl w:val="2"/>
    </w:pPr>
    <w:rPr>
      <w:b w:val="1"/>
      <w:bCs w:val="1"/>
      <w:sz w:val="28"/>
      <w:szCs w:val="28"/>
    </w:rPr>
  </w:style>
  <w:style w:type="paragraph" w:styleId="Heading4">
    <w:name w:val="heading 4"/>
    <w:basedOn w:val="Normal"/>
    <w:next w:val="Normal"/>
    <w:qFormat w:val="1"/>
    <w:rsid w:val="00EF7B96"/>
    <w:pPr>
      <w:keepNext w:val="1"/>
      <w:spacing w:after="60" w:before="240"/>
      <w:outlineLvl w:val="3"/>
    </w:pPr>
    <w:rPr>
      <w:b w:val="1"/>
      <w:bCs w:val="1"/>
    </w:rPr>
  </w:style>
  <w:style w:type="paragraph" w:styleId="Heading5">
    <w:name w:val="heading 5"/>
    <w:basedOn w:val="Normal"/>
    <w:next w:val="Normal"/>
    <w:qFormat w:val="1"/>
    <w:rsid w:val="00EF7B96"/>
    <w:pPr>
      <w:spacing w:after="60" w:before="240"/>
      <w:outlineLvl w:val="4"/>
    </w:pPr>
    <w:rPr>
      <w:b w:val="1"/>
      <w:bCs w:val="1"/>
      <w:iCs w:val="1"/>
      <w:sz w:val="20"/>
      <w:szCs w:val="20"/>
    </w:rPr>
  </w:style>
  <w:style w:type="paragraph" w:styleId="Heading6">
    <w:name w:val="heading 6"/>
    <w:basedOn w:val="Normal"/>
    <w:next w:val="Normal"/>
    <w:qFormat w:val="1"/>
    <w:rsid w:val="00EF7B96"/>
    <w:pPr>
      <w:spacing w:after="60" w:before="240"/>
      <w:outlineLvl w:val="5"/>
    </w:pPr>
    <w:rPr>
      <w:b w:val="1"/>
      <w:bCs w:val="1"/>
      <w:sz w:val="16"/>
      <w:szCs w:val="1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ivdocument" w:customStyle="1">
    <w:name w:val="div_document"/>
    <w:basedOn w:val="Normal"/>
    <w:pPr>
      <w:spacing w:line="340" w:lineRule="atLeast"/>
    </w:pPr>
    <w:rPr>
      <w:color w:val="343434"/>
    </w:rPr>
  </w:style>
  <w:style w:type="paragraph" w:styleId="div" w:customStyle="1">
    <w:name w:val="div"/>
    <w:basedOn w:val="Normal"/>
  </w:style>
  <w:style w:type="paragraph" w:styleId="divdocumentfirstsection" w:customStyle="1">
    <w:name w:val="div_document_firstsection"/>
    <w:basedOn w:val="Normal"/>
  </w:style>
  <w:style w:type="paragraph" w:styleId="divdocumentdivfirstparagraphPARAGRAPHNAME" w:customStyle="1">
    <w:name w:val="div_document_div_firstparagraph_PARAGRAPH_NAME"/>
    <w:basedOn w:val="Normal"/>
  </w:style>
  <w:style w:type="paragraph" w:styleId="divdocumentname" w:customStyle="1">
    <w:name w:val="div_document_name"/>
    <w:basedOn w:val="Normal"/>
    <w:pPr>
      <w:spacing w:line="730" w:lineRule="atLeast"/>
    </w:pPr>
    <w:rPr>
      <w:b w:val="1"/>
      <w:bCs w:val="1"/>
      <w:color w:val="576d7b"/>
      <w:sz w:val="66"/>
      <w:szCs w:val="66"/>
    </w:rPr>
  </w:style>
  <w:style w:type="character" w:styleId="span" w:customStyle="1">
    <w:name w:val="span"/>
    <w:basedOn w:val="DefaultParagraphFont"/>
    <w:rPr>
      <w:bdr w:color="auto" w:space="0" w:sz="0" w:val="none"/>
      <w:vertAlign w:val="baseline"/>
    </w:rPr>
  </w:style>
  <w:style w:type="character" w:styleId="divdocumentword-break" w:customStyle="1">
    <w:name w:val="div_document_word-break"/>
    <w:basedOn w:val="DefaultParagraphFont"/>
  </w:style>
  <w:style w:type="paragraph" w:styleId="documentresumeTitle" w:customStyle="1">
    <w:name w:val="document_resumeTitle"/>
    <w:basedOn w:val="Normal"/>
    <w:rPr>
      <w:color w:val="576d7b"/>
      <w:sz w:val="32"/>
      <w:szCs w:val="32"/>
    </w:rPr>
  </w:style>
  <w:style w:type="paragraph" w:styleId="documentsummarysection" w:customStyle="1">
    <w:name w:val="document_summary_section"/>
    <w:basedOn w:val="Normal"/>
  </w:style>
  <w:style w:type="paragraph" w:styleId="divdocumentsummaryfirstparagraph" w:customStyle="1">
    <w:name w:val="div_document_summary_firstparagraph"/>
    <w:basedOn w:val="Normal"/>
  </w:style>
  <w:style w:type="paragraph" w:styleId="divdocumentsummaryparagraphsinglecolumn" w:customStyle="1">
    <w:name w:val="div_document_summary_paragraph_singlecolumn"/>
    <w:basedOn w:val="Normal"/>
  </w:style>
  <w:style w:type="paragraph" w:styleId="p" w:customStyle="1">
    <w:name w:val="p"/>
    <w:basedOn w:val="Normal"/>
  </w:style>
  <w:style w:type="character" w:styleId="Strong1" w:customStyle="1">
    <w:name w:val="Strong1"/>
    <w:basedOn w:val="DefaultParagraphFont"/>
    <w:rPr>
      <w:bdr w:color="auto" w:space="0" w:sz="0" w:val="none"/>
      <w:vertAlign w:val="baseline"/>
    </w:rPr>
  </w:style>
  <w:style w:type="character" w:styleId="divdocumentparentContainerleft-box" w:customStyle="1">
    <w:name w:val="div_document_parentContainer_left-box"/>
    <w:basedOn w:val="DefaultParagraphFont"/>
  </w:style>
  <w:style w:type="paragraph" w:styleId="divdocumentleft-boxsectionnth-child1" w:customStyle="1">
    <w:name w:val="div_document_left-box_section_nth-child(1)"/>
    <w:basedOn w:val="Normal"/>
  </w:style>
  <w:style w:type="character" w:styleId="divdocumentsectionnth-child1iconCell" w:customStyle="1">
    <w:name w:val="div_document_section_nth-child(1)_iconCell"/>
    <w:basedOn w:val="DefaultParagraphFont"/>
  </w:style>
  <w:style w:type="character" w:styleId="documentheadingIcon" w:customStyle="1">
    <w:name w:val="document_headingIcon"/>
    <w:basedOn w:val="DefaultParagraphFont"/>
  </w:style>
  <w:style w:type="character" w:styleId="divdocumentsectionnth-child1titleCell" w:customStyle="1">
    <w:name w:val="div_document_section_nth-child(1)_titleCell"/>
    <w:basedOn w:val="DefaultParagraphFont"/>
  </w:style>
  <w:style w:type="character" w:styleId="divdocumentsectiontitle" w:customStyle="1">
    <w:name w:val="div_document_sectiontitle"/>
    <w:basedOn w:val="DefaultParagraphFont"/>
    <w:rPr>
      <w:color w:val="576d7b"/>
      <w:sz w:val="32"/>
      <w:szCs w:val="32"/>
    </w:rPr>
  </w:style>
  <w:style w:type="table" w:styleId="divdocumentdivheading" w:customStyle="1">
    <w:name w:val="div_document_div_heading"/>
    <w:basedOn w:val="TableNormal"/>
    <w:tblPr/>
  </w:style>
  <w:style w:type="paragraph" w:styleId="divdocumentdivfirstparagraph" w:customStyle="1">
    <w:name w:val="div_document_div_firstparagraph"/>
    <w:basedOn w:val="Normal"/>
  </w:style>
  <w:style w:type="paragraph" w:styleId="divdocumentleft-boxSECTIONCNTCparagraphsinglecolumn" w:customStyle="1">
    <w:name w:val="div_document_left-box_SECTION_CNTC_paragraph_singlecolumn"/>
    <w:basedOn w:val="Normal"/>
  </w:style>
  <w:style w:type="paragraph" w:styleId="divdocumenttxtBold" w:customStyle="1">
    <w:name w:val="div_document_txtBold"/>
    <w:basedOn w:val="Normal"/>
    <w:rPr>
      <w:b w:val="1"/>
      <w:bCs w:val="1"/>
    </w:rPr>
  </w:style>
  <w:style w:type="paragraph" w:styleId="divdocumentword-breakParagraph" w:customStyle="1">
    <w:name w:val="div_document_word-break Paragraph"/>
    <w:basedOn w:val="Normal"/>
  </w:style>
  <w:style w:type="paragraph" w:styleId="divdocumentmt5" w:customStyle="1">
    <w:name w:val="div_document_mt5"/>
    <w:basedOn w:val="Normal"/>
  </w:style>
  <w:style w:type="character" w:styleId="divdocumentsectioniconCell" w:customStyle="1">
    <w:name w:val="div_document_section_iconCell"/>
    <w:basedOn w:val="DefaultParagraphFont"/>
  </w:style>
  <w:style w:type="character" w:styleId="divdocumentsectiontitleCell" w:customStyle="1">
    <w:name w:val="div_document_section_titleCell"/>
    <w:basedOn w:val="DefaultParagraphFont"/>
  </w:style>
  <w:style w:type="character" w:styleId="documentleftratvcell" w:customStyle="1">
    <w:name w:val="document_leftratvcell"/>
    <w:basedOn w:val="DefaultParagraphFont"/>
  </w:style>
  <w:style w:type="paragraph" w:styleId="documentratingRowratingText" w:customStyle="1">
    <w:name w:val="document_ratingRow_ratingText"/>
    <w:basedOn w:val="Normal"/>
  </w:style>
  <w:style w:type="character" w:styleId="asposepreserveoriginalpnth-last-child1" w:customStyle="1">
    <w:name w:val="aspose_preserveoriginal_p_nth-last-child(1)"/>
    <w:basedOn w:val="DefaultParagraphFont"/>
  </w:style>
  <w:style w:type="character" w:styleId="documentratingRowratingTextCharacter" w:customStyle="1">
    <w:name w:val="document_ratingRow_ratingText Character"/>
    <w:basedOn w:val="DefaultParagraphFont"/>
  </w:style>
  <w:style w:type="character" w:styleId="documentrightratvcell" w:customStyle="1">
    <w:name w:val="document_rightratvcell"/>
    <w:basedOn w:val="DefaultParagraphFont"/>
  </w:style>
  <w:style w:type="paragraph" w:styleId="documentratingRowratingWrapper" w:customStyle="1">
    <w:name w:val="document_ratingRow_ratingWrapper"/>
    <w:basedOn w:val="Normal"/>
  </w:style>
  <w:style w:type="table" w:styleId="documentratingRow" w:customStyle="1">
    <w:name w:val="document_ratingRow"/>
    <w:basedOn w:val="TableNormal"/>
    <w:tblPr/>
  </w:style>
  <w:style w:type="paragraph" w:styleId="divdocumentdivparagraph" w:customStyle="1">
    <w:name w:val="div_document_div_paragraph"/>
    <w:basedOn w:val="Normal"/>
  </w:style>
  <w:style w:type="character" w:styleId="emptymiddlecell" w:customStyle="1">
    <w:name w:val="emptymiddlecell"/>
    <w:basedOn w:val="DefaultParagraphFont"/>
  </w:style>
  <w:style w:type="paragraph" w:styleId="emptymiddlecellParagraph" w:customStyle="1">
    <w:name w:val="emptymiddlecell Paragraph"/>
    <w:basedOn w:val="Normal"/>
  </w:style>
  <w:style w:type="character" w:styleId="divdocumentparentContainerright-box" w:customStyle="1">
    <w:name w:val="div_document_parentContainer_right-box"/>
    <w:basedOn w:val="DefaultParagraphFont"/>
  </w:style>
  <w:style w:type="character" w:styleId="divdocumentright-boxpaddedlinedate-content" w:customStyle="1">
    <w:name w:val="div_document_right-box_paddedline_date-content"/>
    <w:basedOn w:val="DefaultParagraphFont"/>
    <w:rPr>
      <w:b w:val="1"/>
      <w:bCs w:val="1"/>
    </w:rPr>
  </w:style>
  <w:style w:type="character" w:styleId="divdocumentjobdates" w:customStyle="1">
    <w:name w:val="div_document_jobdates"/>
    <w:basedOn w:val="DefaultParagraphFont"/>
    <w:rPr>
      <w:sz w:val="20"/>
      <w:szCs w:val="20"/>
    </w:rPr>
  </w:style>
  <w:style w:type="character" w:styleId="divdocumentright-boxdatetablepindcell" w:customStyle="1">
    <w:name w:val="div_document_right-box_datetable_pindcell"/>
    <w:basedOn w:val="DefaultParagraphFont"/>
  </w:style>
  <w:style w:type="character" w:styleId="divdocumentright-boxdatetablesinglecolumn" w:customStyle="1">
    <w:name w:val="div_document_right-box_datetable_singlecolumn"/>
    <w:basedOn w:val="DefaultParagraphFont"/>
    <w:rPr>
      <w:b w:val="0"/>
      <w:bCs w:val="0"/>
    </w:rPr>
  </w:style>
  <w:style w:type="paragraph" w:styleId="divdocumentpaddedline" w:customStyle="1">
    <w:name w:val="div_document_paddedline"/>
    <w:basedOn w:val="Normal"/>
  </w:style>
  <w:style w:type="character" w:styleId="divdocumenttxtBoldCharacter" w:customStyle="1">
    <w:name w:val="div_document_txtBold Character"/>
    <w:basedOn w:val="DefaultParagraphFont"/>
    <w:rPr>
      <w:b w:val="1"/>
      <w:bCs w:val="1"/>
    </w:rPr>
  </w:style>
  <w:style w:type="paragraph" w:styleId="divdocumenttxtItl" w:customStyle="1">
    <w:name w:val="div_document_txtItl"/>
    <w:basedOn w:val="Normal"/>
    <w:rPr>
      <w:i w:val="1"/>
      <w:iCs w:val="1"/>
    </w:rPr>
  </w:style>
  <w:style w:type="paragraph" w:styleId="divdocumentli" w:customStyle="1">
    <w:name w:val="div_document_li"/>
    <w:basedOn w:val="Normal"/>
    <w:pPr>
      <w:pBdr>
        <w:left w:color="auto" w:space="5" w:sz="0" w:val="none"/>
      </w:pBdr>
    </w:pPr>
  </w:style>
  <w:style w:type="table" w:styleId="divdocumentdivfirstparagraphTable" w:customStyle="1">
    <w:name w:val="div_document_div_firstparagraph Table"/>
    <w:basedOn w:val="TableNormal"/>
    <w:tblPr/>
  </w:style>
  <w:style w:type="table" w:styleId="divdocumentdivparagraphTable" w:customStyle="1">
    <w:name w:val="div_document_div_paragraph Table"/>
    <w:basedOn w:val="TableNormal"/>
    <w:tblPr/>
  </w:style>
  <w:style w:type="paragraph" w:styleId="divdocumentjobdatesParagraph" w:customStyle="1">
    <w:name w:val="div_document_jobdates Paragraph"/>
    <w:basedOn w:val="Normal"/>
    <w:rPr>
      <w:sz w:val="20"/>
      <w:szCs w:val="20"/>
    </w:rPr>
  </w:style>
  <w:style w:type="paragraph" w:styleId="divdocumentright-boxdatetablepindcellParagraph" w:customStyle="1">
    <w:name w:val="div_document_right-box_datetable_pindcell Paragraph"/>
    <w:basedOn w:val="Normal"/>
  </w:style>
  <w:style w:type="character" w:styleId="divdocumenteducationjoblocation" w:customStyle="1">
    <w:name w:val="div_document_education_joblocation"/>
    <w:basedOn w:val="DefaultParagraphFont"/>
    <w:rPr>
      <w:i w:val="1"/>
      <w:iCs w:val="1"/>
    </w:rPr>
  </w:style>
  <w:style w:type="paragraph" w:styleId="divdocumentright-boxparagraphsinglecolumn" w:customStyle="1">
    <w:name w:val="div_document_right-box_paragraph_singlecolumn"/>
    <w:basedOn w:val="Normal"/>
  </w:style>
  <w:style w:type="table" w:styleId="divdocumentparentContainer" w:customStyle="1">
    <w:name w:val="div_document_parentContainer"/>
    <w:basedOn w:val="TableNormal"/>
    <w:tblPr/>
  </w:style>
  <w:style w:type="character" w:styleId="Hyperlink">
    <w:name w:val="Hyperlink"/>
    <w:basedOn w:val="DefaultParagraphFont"/>
    <w:uiPriority w:val="99"/>
    <w:unhideWhenUsed w:val="1"/>
    <w:rsid w:val="00841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4135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4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hyperlink" Target="https://www.chadmills713.com" TargetMode="Externa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www.chadmills713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VF4j6U8McW91PbqDpUnHe6JLDw==">CgMxLjA4AHIhMWVRQzlLbDFqOFJQcXVKX2k0WldtQzdPa19RblE1R0tn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2020-11-09T23:36:00Z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OKUAAB+LCAAAAAAABAAUm8Vy60AUBT9ICzEtxbKYaSdmZn39y9vGVbIzc+853a6E5EkREhmIx0mE4jGEQ2keQWEagSgOwiGUWQzNuffqdSUrLb7uLO3ypYEAr6bjqLhL5muhu9Gnm7UP5829P37yL/kQ/CFb64rn8kXALxiwPToYHOqjkYan9nq+9pGeVq+qOEnNdR+oUGj7OI1M5h5udTh9XNuv3+C5MWmafH5UFujRlhUuUWX9LP1nOWuEs/F</vt:lpwstr>
  </property>
  <property fmtid="{D5CDD505-2E9C-101B-9397-08002B2CF9AE}" pid="3" name="x1ye=1">
    <vt:lpwstr>KaFWSc06v9gQmXgGJ2dkrqwftjw+N4v5QQGPi7eira7HPVMxMY5y3gIKCV99oksjxU9G+43YSyn8UjJ28TF1KLLj99GpDUPtc3eEYinLue/Q7EsJgZKEc12zXiamUHqGhOKmdS9wq1t1V9P2qmJddoWmA9fWc0087eBruEa801d408VobrAknqHmhUVK90LRCZGzPbG3JvfAOyPXEhF10S2PXLZZYEzuN5C3cB5JNSfAcl0GDQvcrSlCOhKuS9g</vt:lpwstr>
  </property>
  <property fmtid="{D5CDD505-2E9C-101B-9397-08002B2CF9AE}" pid="4" name="x1ye=10">
    <vt:lpwstr>E9ftY3ThGVJaq75MZ19dP5CrwDbcOZuPXqIW70F98hLwInvXrYW5tlYNCUmIP9DnxN1uTFmJ92HUED3/Gnout9fBp+KxDS4hOYTPY0ESoO1mNacx0Z7dW21/hRY05X3NVx2NhDSK/EweiAE0N1KRa5wublnkzL9oOdu7mwIvxFyhYm+3LniAUKEpsIqdPFWEi+qM9lSN3ACBlzCUSZnrbenQeAil8NGHEO6JYc+PKQjqowbBSuwG93eu+XTebQ/</vt:lpwstr>
  </property>
  <property fmtid="{D5CDD505-2E9C-101B-9397-08002B2CF9AE}" pid="5" name="x1ye=100">
    <vt:lpwstr>wujVyKC/BktdK3WsBN5widaxNk0OOn3gQP9kkiM1w23vULi7G+gUrBIgRciZXFHtEAiVSX2zNcHW81o6c1k8yPUxlwGyqszm4I3puzrHsL0II5+2t0E2wKfI0D0l5rdfJlXgFlTudwJxUdeb2Af0hQiJHexaP2hBDxPxEwQUDKdIInwRiPsd9X7CAmfuM9pypk+o4+JJLrs/XhhJ2UoMY98RM+8ZzgMv7q0p6RV1gRWcYYqnsPy9hJZIZdz19z7</vt:lpwstr>
  </property>
  <property fmtid="{D5CDD505-2E9C-101B-9397-08002B2CF9AE}" pid="6" name="x1ye=101">
    <vt:lpwstr>LpM7FlfG0HLKU0Fs6+KZljlqGQAbtg5N3Gcq6AIUzwhtud+Wc8oXSgLHjH3GNDsW7SJlf7RPIBOUO4NFgwOYpWlMhnLjVvl9jVWXpU1sGjg3fdjSQ1E09vkK2rdV4yxdoTzxZBjkv9dt65JPgm/21P+mVMvh9nIyKNXI4I9OoNR77mPnM2MGH37JypIlS8DwFFZNWpVlU695e2wwZYH4B2cHz9z6jF/w+QkFw4GGu3ZfEPT4blX3XElm6Ilsf74</vt:lpwstr>
  </property>
  <property fmtid="{D5CDD505-2E9C-101B-9397-08002B2CF9AE}" pid="7" name="x1ye=102">
    <vt:lpwstr>EUOE91eueMx64KSQKdUO126a2unU7AlDYhOz9E5ErdPynY1ze578JJnt6P1vLvq6mJf0QysjTMzeNdXXkT2cdhx9lDHkTZPWBTrERSabj+YO06ucn2IOR+5dnv9lVIcXRsUxWWgJ49XntWpgC9acsEvXqYsvwaaym+oQ9jC7rGNlcxOCMB6qYRrKtz/kEQg5esSos8qT2btmRstfbroHQSt/Z6fotKuqpU1MDAQamtqEsjJMPp+S8nqWknQif1a</vt:lpwstr>
  </property>
  <property fmtid="{D5CDD505-2E9C-101B-9397-08002B2CF9AE}" pid="8" name="x1ye=103">
    <vt:lpwstr>Pq9uyfLFoIv/r9Nl6xsRRCjqkq9IdthVFGTJkRQZiNGkDJM+opDD2pDLaavKoFaNX6h7QQsbTta+XiiUCb8RhBH8yd+d/nDfBapWr7Ywc7Nkxo/jLl/OPD9ZV1Zmrbj8u+edzLJv0JxS5g6xhksSyKMmgQTolN6fhMZPtd7/pzAS/Ikrxhd+sHxSe/nkLk0UFLuqtEO651OwEQfnesl+g0dBtU/fhiOiBd9Hq7bCD71fl1YbkVDuZVvBZ3M/frQ</vt:lpwstr>
  </property>
  <property fmtid="{D5CDD505-2E9C-101B-9397-08002B2CF9AE}" pid="9" name="x1ye=104">
    <vt:lpwstr>lL4j5pcD5Ht1lVTYwSSkOZnKCitiqY4FS80sMkWndZGJdnStT2iVv7VPdDu9hiMaAh2W+ChIgqkUvGF02rUksaSSRyw93FG6OrA3VUWBCLPRlMD1eiEbK9zLL9unA0EkYsNXuqsmfGgAmm1EZ8Z2+yPOznD6ngMN4cougNiVpoim6VZpJPu/bfpcos9C7tzzqK0S+TzH1mtf6Euo4JRFJBBPSGdo7tLxuz/9/0NdayQ5Jkrr4W3hllRp9/yMbLm</vt:lpwstr>
  </property>
  <property fmtid="{D5CDD505-2E9C-101B-9397-08002B2CF9AE}" pid="10" name="x1ye=105">
    <vt:lpwstr>T6eCdxJgGAh8/ojzaE+gx/NlMTl98HjFU0Xk+XjY2vvHBLJMsL6VVhbXqg9MowF8r1nTdfhm+1PDTqzFkEppmhCC00YfczraSuAfFkxcKc+JXFZRE1weSTCf7vBUyWb+YGj+1XbbJZxe6yCw/JaoFknjEFeZx3PqgbWK6b5F9wgqPsauzkkKID8c4b+8EHvBN5gNk7y5OpZuosvwAOcQ/jQmaAk+BQwxQ2WegyJE9tMtDkLZbe/fzEyYguOzmF6</vt:lpwstr>
  </property>
  <property fmtid="{D5CDD505-2E9C-101B-9397-08002B2CF9AE}" pid="11" name="x1ye=106">
    <vt:lpwstr>izJU2wBgywTPWJAPuOwPcfjZdLFgTBxT8BXwURRvXQk/NeyvyQsBdJEc0bNk3/vlg4Ga5OqyBdohkzG3U7dUMFcx/MTOvnCnn+kbqpkD+P3mS199xrgP+0uAiZp9hrt2QXsB9UA0ZTs0y2p7Dw9XPh65LZY17nZcoE88+w0t3GoNYY0VPShAuzmq6ptKg4rMjf5wOPo8H3WqM7WVJJZp3DBdlEnWBcnFJ1P68uH2J4lNJUvOs9mqIXCZBh1bMLE</vt:lpwstr>
  </property>
  <property fmtid="{D5CDD505-2E9C-101B-9397-08002B2CF9AE}" pid="12" name="x1ye=107">
    <vt:lpwstr>IOcfhp7Vqsh1Eqj6U1C2deRhQVPXTaFC5yPJS8kKF0OsgmgLN/MBYhABNbXmDZULrlyu4/XszlaY2Jgas2b8q6w43D7qqPnF0P0ae6g0EcUZEQ2c+csnlOTSPXuqffmgRM/nKTOdI6Y/f5pL9CfwF6x0QT8BOt5ZaD7uZ0tsi9pFm0mIq7jEpflo/P4UiNiED4vxM87094/tfAfbMnhKa5JJieDE++T+jSaJXAQcO1TU00+0jQUcqWXmvpEeIHU</vt:lpwstr>
  </property>
  <property fmtid="{D5CDD505-2E9C-101B-9397-08002B2CF9AE}" pid="13" name="x1ye=108">
    <vt:lpwstr>h/uj9yGq9CiEl3uPoWWFyF/jQypXehkroKHlxdfQZ+Kt8+eLw442DMNn4xFeWchr0Y4t/8gGgrv5252Tlj5p8Xx+sIFhyfmYNa67gXZM6YvPigVTywYlH4t/Zy8q/fAxel1ebaoE+a93LuX5YZ80cjcLxhoqEVr69XnP/HzxcxKClzGWUbkHV5Iy85bKluRsLZiOSLhDzJZX70UPt6ZsN6vAnKHRFlnk6gNYmZf42YimtzMihb5DzIcYENB/qtn</vt:lpwstr>
  </property>
  <property fmtid="{D5CDD505-2E9C-101B-9397-08002B2CF9AE}" pid="14" name="x1ye=109">
    <vt:lpwstr>75E3djjX1MR3IkPjHacKMW4JBT/hM1GzHiLDwjHDjXjQsaPEQWM6MsqGFFOHtThZPEhEz9gGt4nq7FALPB13JQaTEy83Oj1UfwnJEmUoxdmGMSw4PeyhrZax38lS+WdYAQnkJASxiyYqhWILn+0I0yXd+Mf56D9x2z6KbnHIgfS6CoC/7HuL2hMAXYpUNybyjeoNbme7E5MhzqtnBYyb/r74a31n/zNwu9ChN4paSbfqRkQMqlmzLn+HxOhwB4C</vt:lpwstr>
  </property>
  <property fmtid="{D5CDD505-2E9C-101B-9397-08002B2CF9AE}" pid="15" name="x1ye=11">
    <vt:lpwstr>dEjiK7ztXFMYibAziOB6NE3IkCPI2FpRkfWOE3DAILXIpeYoJC4mfDaET2kgGzpqSeEx3qv+/69msaMpUhOdrPtcIHBYfs3K/WzOAIXGyFzeK68TR2vD+CpMC25MFo+Wea8yYRNSZuuHscIEDFMlJ4K6vyiMG9TKEgSI/CSPgnC4kuDqR6qWXEy25KHivYj8meVa2dMmbXeMT4JyL5m0sbtAV0DIdLJOENRA1hDsZA8gXrGcii5vo+ZPlOCaNDB</vt:lpwstr>
  </property>
  <property fmtid="{D5CDD505-2E9C-101B-9397-08002B2CF9AE}" pid="16" name="x1ye=110">
    <vt:lpwstr>SnntgNfoQagE0rFS91sVEvgwiTzYAnevtClCw0ENXvisCqVBMBCpzRsTIaPpTZxWAYnYeQ6DB2BnrPYNjZDT99ec+4SD9cGzrB8bnnr6OBESib7+Sa5T7OcsjcFuI1CwPgffv2nmff+vVGp5TXWSllMhvSJItlt7F5KxB7R7BRmgjpopExFzJDjdojVHMwT81p1PeG3zMRV0GxN9DvXWDq5QJHR8EPNGm4voq1DhMyQW4PzP9YysLfWoEaAsff7</vt:lpwstr>
  </property>
  <property fmtid="{D5CDD505-2E9C-101B-9397-08002B2CF9AE}" pid="17" name="x1ye=111">
    <vt:lpwstr>//uRrsN9w81yngNzZwDvsj0AFRyqloKdZbaJhnzRUH57Amw+GFP033IFIpEIxEOu8i6TStrcymSvqKbRgw5lQGBzaar4xQcj+GcCFYk93Y0eYwFpVl5d3V5FQAoodwW0SJreJuLwXVi8BKhKH0pYn4RR1oct3GMPE1smWuF0FYKgZLNJ9BJXoqkGTXyAJ2bC+mjTBOzvC+DypKgsz4pe/AxF0K1a3fcJ58I1w7oNqsF2ZOrBtN0Vn1uJlc6e23w</vt:lpwstr>
  </property>
  <property fmtid="{D5CDD505-2E9C-101B-9397-08002B2CF9AE}" pid="18" name="x1ye=112">
    <vt:lpwstr>8Uu3P0IWl2F853MV1/rrWcQB/y55yS6tAgOC9EYLferH6hbXPfZbVzUwCYBiIyvCes0Pyg4v4I/ubvObz0U3ZeUV+fm/vCEsGGoL91PQiAkcwBJ9wod5dbhjMislNecTc04WNcC5ZozwIdzlWTFV0B+x5+pqJ1ytfhzWdZHQvOt6CtLrSXVojdrFh6txqYkHwLoHYusj8nImL86x+aolkcdRvdi9PHdPEIVK2hE6dyPAoRk1oeYGJibqXdkDBh7</vt:lpwstr>
  </property>
  <property fmtid="{D5CDD505-2E9C-101B-9397-08002B2CF9AE}" pid="19" name="x1ye=113">
    <vt:lpwstr>2Uxu9WUjfE54GTaSxRxC7H4eWCFkgt4nSjidyB2OQTnkdERDsWP9hOL0SYt/6gYn7bRba54uC7hViIAjy9fdVH7x1E+yPW9/l1j0bEFL6XkvNMZ3+YvkxCokhoeAuGxZeuE2sE/oDsPk4ANDeezwZ044QFWDrcnpovZGT9iKmPvZPqi6ADOT56XMqvqsjypePLuEJvpsCCF+U8b7IB8kLKBTLq3cmuNit4IurTduVEiawQANXDlnSQOZngDeqFj</vt:lpwstr>
  </property>
  <property fmtid="{D5CDD505-2E9C-101B-9397-08002B2CF9AE}" pid="20" name="x1ye=114">
    <vt:lpwstr>byLRCbwxuzKc7VrTIUne7+CpU/6Mu/bg5fy4uWeoUjdgHzUyj7WmOfzTYO+zSBZ5QvyKceuJk8H3RejZAaejA6m1boJ2jgkjgTkqa5F56Z/2BpaOUCUo4pqp87BR06KJOwfazZjAI2jOrOwzboy/WdaFn7CTle5A3U8yUZgwMBmYooG7UbO/0e3v9z7Z0qNCf4KgqksnXSw9ciYpzufVGtTMDuoVT/IKb4DECd+tmREzZY26R2oh5ve6VXaOOOx</vt:lpwstr>
  </property>
  <property fmtid="{D5CDD505-2E9C-101B-9397-08002B2CF9AE}" pid="21" name="x1ye=115">
    <vt:lpwstr>M1PW35MqZS1ZGbjkJX83kXz0SZ6Ix4MgsjYpX7a8yeVX/hs3d0BWuCu9rIYCHQ45cO11Wvr/cwEg4BcGUwdDs4TS6GlwrBn7C9nYde9qN308bIFKdEt+7jgRdewy20ISAh2IPBXtmAgc/UkILGalcgkseordd5DMWnxZY0j2lcfuVtkDrA/Ux2DcgN7QXCgF3+kUzS8f0UMMebcmN9wgBmU655+ZlWXp+H87nUG/bVfh9sSAVs2kHsHI4EN9F4V</vt:lpwstr>
  </property>
  <property fmtid="{D5CDD505-2E9C-101B-9397-08002B2CF9AE}" pid="22" name="x1ye=116">
    <vt:lpwstr>AmaBi4cVEpZ2leqnfpCeFD6vt2nCVbxhgBXPiAefufN76EUSAQ6FNNH//8l3pSXjIcOzPaQv3r8okejS52z9JVuA3zuYfGx/h2zOjlGwMAmCe4HpDFA93BsibdiwWw9RZ+HDhQPn3VgXDgGyTPYvNSacOUAx3K4cpqOqGYkZYXJO/RxXHogeEWc0bqS/NoGi+qCDN+HaUeIOcwM6DVtN+dkn3Qcl0X3HTRSNfJuGk0/Iq3ng3r5JmN+ZPMem77L</vt:lpwstr>
  </property>
  <property fmtid="{D5CDD505-2E9C-101B-9397-08002B2CF9AE}" pid="23" name="x1ye=117">
    <vt:lpwstr>av70pwPlNOwQeG2ombx9vdej8ChiYhTHJgNo+AgffJEjgarAyEt1AS2auEGVe72IvBd8BqZ5LeUMubOhZIzRpnZi04PvwMhz6nDezZdcLNKIpLorlHBDIRqBPHqXQINbssC3TPWP5ktjcrOgRUPaNEGDUnlpVH+6WwEpUhqcNrBKKhXxo0br54qIkUVPaDf3aNPxLPoLCDSel/Mz2g+Eic6IuaW0NIcFQqUS/o+Fl6Be8AG/aK5Pg7bz4VcP3AZ</vt:lpwstr>
  </property>
  <property fmtid="{D5CDD505-2E9C-101B-9397-08002B2CF9AE}" pid="24" name="x1ye=118">
    <vt:lpwstr>KxqkEFCPkTvm3WeST4lfDd3o04cqiKp6/Auqj62PtUjlxnWPAc5DTM4ayBpXZVaR60MtsD2Z4d046rLC11IwKCHVRT3D+NVQyeaRrJsLPy4+/K0oTfutxE4Y7ya7icvcq8T79yCpXvC58ulHUQe/07gnIMEV/uN/taLIMNxMvr4VKEd76GUhN/1+oFO/R6EKDhKV1W0v+HYmLPOJkS6t16/3PIH9jWHQrv6bduMQbSS9xjglcbICFHCKO/R3Fi3</vt:lpwstr>
  </property>
  <property fmtid="{D5CDD505-2E9C-101B-9397-08002B2CF9AE}" pid="25" name="x1ye=119">
    <vt:lpwstr>VstDOt7clg2ypmOSryLsL79JRcWTyuiYLBbeG2+KU6ptyQK7hwGbXymsIJ4w2EYoc0Nw+M3g51fglA6zPSCaNQ3HtgS0idRVqTXJMVY2br1IB/fDxVHqxxxhPEpkHUCHTF2xj1sz2puxnrSIMV3FIhVxyFCNotpnL1MYD0m79AyOQm6zj3AqciVPDBy5HU1qCIGoE9bZmyit0pskLhxmL6JWQByn2NBhngQm2wXRFjq0N5PMGSxENIZWoysB4Kf</vt:lpwstr>
  </property>
  <property fmtid="{D5CDD505-2E9C-101B-9397-08002B2CF9AE}" pid="26" name="x1ye=12">
    <vt:lpwstr>QTjSp2eZvRz7AkkZw18EQAxwBzWZyABiSLIshIJ7+X8R/x5RRFlplmUCx1NbrOIYVRe7balttoAZc8t8Ith9cEgYDMLOREzAdkfJPEvKDq43+/nZWItJ2EcrA/mOUBf+flP5HYbIywOOA+n3uOmj/YtjDv6AaPON7hpcO6OQQktuS80kqmij6NWucYo1bf1b6RupZgk/sOKk/t4FOlTpI30ZAJLtL5uSV/s5ERY95V8h+kMeczsHLdppGQudN7M</vt:lpwstr>
  </property>
  <property fmtid="{D5CDD505-2E9C-101B-9397-08002B2CF9AE}" pid="27" name="x1ye=120">
    <vt:lpwstr>DfPr7nu9Ty6Rf+t2XqQSlAlKkkfWTRtMIjIpB3VFwk8Jz9H+o5EzD3UylK1fV25kYFHE5JfSS+DSNpoqNeNfo0vGDFodfV2YhnFV5jdnbjziKFfZTPv8gNCer2l0qDtfTtHlgLEYk7Kh1hcDJXIHkt9Wchn3OCxxohcCxcw4krKCqwL9eK60T53CH6L5i2RgPtOa2ugC+SA1g8jJQnRHVupUvKVLFnzgUGJz1O8a38ZiI72r8xpiOe4+2r+N/XJ</vt:lpwstr>
  </property>
  <property fmtid="{D5CDD505-2E9C-101B-9397-08002B2CF9AE}" pid="28" name="x1ye=121">
    <vt:lpwstr>iQRJvGslN/jKMR176ycLWryK7rv2tYRQgO+7J3Ij4tdaKwUQcPxXC1ys36g3byL70jG8OaKy9f89vYHQws/mEqDbeOSus4Kb+xyeOEunM4OxEHtywpuD9r88QvzE2NMwbXkZAZS0CDsms4MnnPhfvWNLxjbhFn0OdiLQv+PWUcZ3E52GKDtpf8uQwC3JXEyHTHfjIX+4JzvU2uPMRkc4303WVAHmc6JbmQxwvwY8YW4WZBVqulJSct+oceFGHuh</vt:lpwstr>
  </property>
  <property fmtid="{D5CDD505-2E9C-101B-9397-08002B2CF9AE}" pid="29" name="x1ye=122">
    <vt:lpwstr>dQqSwvGttDvoNJGLUeakbuqIKVaHfKacMvU8u7RVHEfguccnDz6L1sWvET+VJlh+z6CpPSZzVQKSN1tNB+EOPGzu1MQcLgv2Z992PD/e3b3HIrpBLIYe4gr2eSgh+KgUxr5HxypBkOMgY5MxdWi39LJl8wBdMF0f4S8tPlQnu8glTjEMgHRQPPwutch8S+ggmM+XTOhc+zb5D7Vr+I4PD/6Ouvgl4jDLPWeRJkrueq0+zS3ib8FSS9kmjkWREUO</vt:lpwstr>
  </property>
  <property fmtid="{D5CDD505-2E9C-101B-9397-08002B2CF9AE}" pid="30" name="x1ye=123">
    <vt:lpwstr>DvYj3gDMTt+SQq3d36nBUYsgf//pKv5+B21v1yi5HnUa6g3ufSgIU/StaEuiL1JoqVMI6/UFvE/px9BoDkifQzI65AwWv/9RkWtOCqD5yKVb/odZSVy30PyWJaISlRrVgeYU0PyvQsuvTYhz5rg5G3+d8dYEkGuQUrg4LF6PeMWbo6vqJoDQ8qw+8pzHp7Nh39ZIRfOiVoEYgu55ad+Pr2jTJBKKcXJBQRRBIqQO5s6jMl+/rpfSZEd11Q3OIIs</vt:lpwstr>
  </property>
  <property fmtid="{D5CDD505-2E9C-101B-9397-08002B2CF9AE}" pid="31" name="x1ye=124">
    <vt:lpwstr>BePIQmWmjnORzD5rbDquNDamSA+/ywb7TGW9+Vj0dXgwrMAC+sjfOkNJKkVewl16NcfhQHgWGhNOI6YRdtWZZ//EgEUdOav6jC70L7Db5I2BRLl3if+1cVlLxiMZDXE15rrVtev1ZAGJk969QIblI3zw02TrenGoVXL1hFZgoNF6Ter/4y1D2fuFQLsoQMcnnhLgClRFFoDeaeMvGvO0sJYfERPDfR03fnu1IlY5fPAi7jwUkLYs1dqYhaLf8HY</vt:lpwstr>
  </property>
  <property fmtid="{D5CDD505-2E9C-101B-9397-08002B2CF9AE}" pid="32" name="x1ye=125">
    <vt:lpwstr>tTPUoVkOpXxPpAl90kcAa8YcG39HCTT4PL+QFUEjkqn7OLSL57Fu7wY8IAHBmSrL5kX5z1i1wF8fDuEFl6fPl87YEfi2C0TRJCTwfxiceT52mYfdZZfQ/RWwg4+DOHJeVajvqLOkoBtIhDkqqcJnfoDV498AEvOHIDn11EZVg1YLNxveoNimLc6CKDpj9vYMtBrIDVwF54xKJPwjzsQtFysoTlVhF5xbwZvSEz0mvKHSN8QMT7EL2OxgrBzgred</vt:lpwstr>
  </property>
  <property fmtid="{D5CDD505-2E9C-101B-9397-08002B2CF9AE}" pid="33" name="x1ye=126">
    <vt:lpwstr>4Brz0edma+ej2Sl9Ki/7nIlT9gdyWRJsrpkYHprwJcTpoZnPNbGw6rERDjXO2MSZqJB6f+hShMogI9wCRzkuY7Vl129N/Ud9JtNBuu+NWrTOg3NL9E7RoFH4Spgp7XiSiOJQfisiA6bIePPWIZjyXf2p1MS00F+hNJC3eH7iefIyqHB9djpugDFH2nmh98/lZfexT59VAM5gGtqLTGBIDRkbPqw2r1++OvMtReHwdm32MQo1XT7m3XSFzNqSf3D</vt:lpwstr>
  </property>
  <property fmtid="{D5CDD505-2E9C-101B-9397-08002B2CF9AE}" pid="34" name="x1ye=127">
    <vt:lpwstr>NXQa1Zzir9J7QuIzUsj4ZptJC4NsR+JHC1N5EQZQiFa9QNmV/UWevLTNBndcjsqU+ctS/mpIGDisXF+mIQERU29raI2xO77SxzeZq0/0KYmRRYP4/STaQiMjI12bRl0EOL7+4fkx6KevUmvl30Vdell59gVmaF+mbJrGOf6aYFjsQE8XJSlmw6szQuS67fAsDj9qqSRBki30J8yvyoFcvoXNvD5de18XSAs+gG5V7ct2MmIt6/T6ZJnTrFp2BRG</vt:lpwstr>
  </property>
  <property fmtid="{D5CDD505-2E9C-101B-9397-08002B2CF9AE}" pid="35" name="x1ye=128">
    <vt:lpwstr>L6MbMoMJgEd0yjubAF1ZRvAuzTgzKMO1Narw/3ViF8L7JBPnmmuG0IXi1SNnbI8vGi2/H1QBCwdYsKjQ4NcUmMcAJBONAU5+F1sIvobMkFJdRt5OMswmavb93L+V+OYxbs4roxuijhkwuP2ClJ3EX0BrdRZy2ZLz3usSa5t+30KjBH6rckQuPnN8/H++ohWMiK5DX+iY7EbHWJSZuMp65t9Xgsh5SHuRjvfbaiaz+j3tN1+5nK8bTwsSazztkPx</vt:lpwstr>
  </property>
  <property fmtid="{D5CDD505-2E9C-101B-9397-08002B2CF9AE}" pid="36" name="x1ye=129">
    <vt:lpwstr>haXZNULdfKOeNO9SzaMyTAh+VGJIxu6XL/E9/ZK36uSUxhHHMzh4kcxhfkbsldpOX223QNKH4lrOYHsKPx8yK4NZ8HftP4I5a0ZZtGVEBWbu5aDBwWuL5a47kzXzqdbfL1zP8NSx2xpN3IYriFyxrUGNHhApHdswH/nd1MDVJP2gjgQzAOuSjF5UESAw6VtIox8tZUaP8+3SHjVd8MaVIv45TdbnVlUb7oC7Z9sWz/Z5Vbea/O3gdmmt5S6qVD1</vt:lpwstr>
  </property>
  <property fmtid="{D5CDD505-2E9C-101B-9397-08002B2CF9AE}" pid="37" name="x1ye=13">
    <vt:lpwstr>0MV1tH90apmN0nHwIP0ZlTazttk7bogw9fx2e2sz892tXWS3JSx1woL65WSjKV/doLzGMvECaJwCAaJyMzeBo80GFavWMGgrNM20XbgqehNfez6z2QI2BP/+chJKA6yUGBElvsZsUaEt3WiiRfU3qvPpzQ5FQ4I9IEsDulfmXgjd82yZqAbP4o+M1qpsAhJvzUSjhoTPnJ9eY2y99K5qP8JHCng69kviwIxvb/bNExO5QPPtmu2fgUCO4NU3I0e</vt:lpwstr>
  </property>
  <property fmtid="{D5CDD505-2E9C-101B-9397-08002B2CF9AE}" pid="38" name="x1ye=130">
    <vt:lpwstr>zAmF0fog2QpX5jWepCOdD2LK1hU/Y8JFl/2CuDzlk3bH7pzh8zwwh3X/3Q1JfNzCa0nbk1h1m9xGcmXcLmX4y31lkF3uKlEe0DdoIOUiXxbG7TsRhEKdpX23eIZDBOjbU2wWWAuRsr4pCMAg4Of/K5KtIU4ahkKfPqgD3W+/8Aro3BnraHhdDc7WMX2+JAsDhkU23HvLeiefz9kfCJM+j3dk2GVzklJnftKhXFOBu173mKhTKE1RDhxlH55yC2i</vt:lpwstr>
  </property>
  <property fmtid="{D5CDD505-2E9C-101B-9397-08002B2CF9AE}" pid="39" name="x1ye=131">
    <vt:lpwstr>vQeHqB7NsysLPuj7+Lsx60yvicZYxTE+G6lCTT1XQMqedLXFbrVpyRPFK9QfZo6jRWtyE2QulCyDUE9BLDS0UJ83je/SZUVF8tVWJEra9pvV4/4YQfli39OzHugMi5buZX5+tTRcP4LWVxZZrtdlPR4dXTdkQ6EFvIjeweK/lIV300LKbdGVr6ZavJjCth4NtiHrlWVyxzmnWsf1EJ4uf7uTxKoWDmyWFEcSu01T5uABk+wylCXRiyICVkaH6b0</vt:lpwstr>
  </property>
  <property fmtid="{D5CDD505-2E9C-101B-9397-08002B2CF9AE}" pid="40" name="x1ye=132">
    <vt:lpwstr>+2LlaoqkKawucNhSz+NQaAFSv9Eb6Pcq54pkRa1UrDxFBQwXhr3Z1ZSez5D0EyrdvtgLIbp3r7bfbfu+J9xskKeqqDF9NGQoFmNUVLFW+sEY9yUMMUQoQN9ng2ZlxMkW51zs950/14ehMTHzZW3/ofV9GFFMfAdXOlDaWNdKeHoWt21CyaJpnMgnh2ZZslDLFJxo0+hnplnc5Sf251wrfEOLTXsIBEezPRBwHhHwshbRj3eoD2aPxrMQuKNPyTc</vt:lpwstr>
  </property>
  <property fmtid="{D5CDD505-2E9C-101B-9397-08002B2CF9AE}" pid="41" name="x1ye=133">
    <vt:lpwstr>1ymATX2RqdFfqsdZrgtihcWe234wUP5eoQ/jOwUexeJ0g+8uva2nS6DLCdlYWwHlODwWJ0PxlBJvhlPFC/XU2S9NZjMJSCg6b7k0LOTj0TyTienNpFg5jWl3l5gqRfnbbGLgkgEm7IJXDqFs5aoIuDRIlSH/xw1YGc7/GzwdobqggRqTbApxXi7UcLilNz+uvorPWlRUKoOgHUeADFK9gcHftkMHd4esft56E4djeayUkBw+6C/SCUgB0h+UE+K</vt:lpwstr>
  </property>
  <property fmtid="{D5CDD505-2E9C-101B-9397-08002B2CF9AE}" pid="42" name="x1ye=134">
    <vt:lpwstr>iVrLrYet/ob92gLfza06wWgsQtPfAJMiFbe5Vy6CaHIeb52rotIy6z9z+4R/x1sKRWt/UUmx2u+sWEv16X31SZY0EqyuNNXeWiwZnLzoESNI9iKxiOgHw3WtxLssER5sF/NSF+np+z7HymfZEX4cylDMU9j7EOv05wxDehgthzxYvW0+Y0x3eqEasb03XnHGfve2y6STedXtt2kpsNTZvHcFNIrtbUVqGCV04Qy2dwMk6gvzeNZ34UXcvDsNJ9t</vt:lpwstr>
  </property>
  <property fmtid="{D5CDD505-2E9C-101B-9397-08002B2CF9AE}" pid="43" name="x1ye=135">
    <vt:lpwstr>rAQaoZ1KkyMR1T8ensxFkPFE8RgRTVjb2VUFnkL/xN0wfpylr5ZkXGXOmD4R5fvcLc8aN7zFrB7Io7psbiIrJyRZDwEjphafWo+pPtjwgk7TAhKR4NYFYAxSX2FlCoZPBm3D94qWjlxWNb/vGLuHXlk/4xUpzN0DsCpzAFdlRNLpx/8dRGHI8aTy/jdvueYvFS0OSAo8zF8WmCeZhj0d6BlCRosR7w7bnnjpyWm/eu4IohQHfdIl6x9iq2/nnnf</vt:lpwstr>
  </property>
  <property fmtid="{D5CDD505-2E9C-101B-9397-08002B2CF9AE}" pid="44" name="x1ye=136">
    <vt:lpwstr>Rs9W5RDuzTnl1hSYHr675ulMeQFQYq/ZrJsnQdXtWyvS5tOgeql2w7PgcG7c66h5rPah31NDY7hFKYzWHFoLaj9cVKaaCXbwXhoVf/00i4sD9esYRFd1ZIf6e918/WwB0Aam9NyrVZTHyb/MGd5w1Ab7yYhKmaHYc7XUIApaokAwx/PtUUUOkV4Y8Hf3x4ESxiae1/B7bi1+CIjOJxazHn7wRB4ImK9fWeSHJIpBtT3JQLkdOLC9KS/ivp4LyGJ</vt:lpwstr>
  </property>
  <property fmtid="{D5CDD505-2E9C-101B-9397-08002B2CF9AE}" pid="45" name="x1ye=137">
    <vt:lpwstr>Y3arrvNKla3OUJljepFoqutH+mrRozH8ugXME3zkREtkbVWmaxQZ4Ys0g60xDkKyjBoWRh1QDJv3KDbmQD2u8W1dRun3IzYNeZn9l3HdkIqWy7TcfoxTffvHwSquWlFvh7KxH00sN7GHGfgajA0AXB3YiigwwKTnpHHnKDleOYUpie6NYj2Am7+WWOEVLqJld8B88XHLmpyo0qzlJtDJGe14RmZRPHlhdBA1+5jwFBWRSMu7wyuAp7XW9tO3oSY</vt:lpwstr>
  </property>
  <property fmtid="{D5CDD505-2E9C-101B-9397-08002B2CF9AE}" pid="46" name="x1ye=138">
    <vt:lpwstr>gzmdeS3i27J90v2HCx5+etTQK7jlcjqcRMf3iPOYSkFBDtltMiqKppwK0gAt6nMT2DgLNMEsnS8rlTO2gZbcOADT1fQyZa7OzF4hUC3NE6aPY+eNbE8+ERl6QI+wD6invzyupHYVPXMr/W6HJdUqfTsQgbKLC4ZqcGp0S6vD+rzRLnzNukaHUTV75BuBBFr2LmM046TvPtauXuBbWUETQqsW+001i5UeU0lo3qmaR40f4aKYuTDqKXWJkY1QTT+</vt:lpwstr>
  </property>
  <property fmtid="{D5CDD505-2E9C-101B-9397-08002B2CF9AE}" pid="47" name="x1ye=139">
    <vt:lpwstr>QoJI+BHFlJ8jSZq+ikskW5P/Qnf+ALH7vel/GtyheCiZwv3SI0QSUGXoJ8DWIU785yJgdpuBoS+/t29ku1sgopBBmIVRgK28Ufn36Q87d4wPCbrgIuu+ftHJpv6oSYHtdc8F3+iTEHCcQv3ktFmaiyZOaxl73lm4ggmLS6+Tl+fXJD0xS7lV1qFJ0ixBbqcT0BHn1/m3qMA3JKbImSrKW9YniKuFTK6OZ+dzAKWzblIGFGGP4Llnn1sFTBTGZJT</vt:lpwstr>
  </property>
  <property fmtid="{D5CDD505-2E9C-101B-9397-08002B2CF9AE}" pid="48" name="x1ye=14">
    <vt:lpwstr>GCqLNjW/o8P/hAlGBUpaKUv9hj9Ok3P2aIONzRjf4uWxpXIBnUcyzzG3eoaXyUsgFU0xRUoJC2WZveaIeGLpefeYqmGsg8b2W2mnRF/XUppd2IBm78J7bRLZTsYai251lbGNjsokZ+I+ZuhmWhQOQSezODLtp+8BNw9a/L5j17GhTBvAo/h5vX9+QOJKLSdgOYQVGAKj905W66PJeD2+LM03ckgSwn1xn3zj7+rtHJlBferumL+V3qRszs0d7Lq</vt:lpwstr>
  </property>
  <property fmtid="{D5CDD505-2E9C-101B-9397-08002B2CF9AE}" pid="49" name="x1ye=140">
    <vt:lpwstr>EC1swZtmEOf3wKtOUWFYIsoo53THAG/PFy8aUAn8zYgIxCcORe80tyVnW89uxVc7beC18wPTb9KR9QSr1pTIl7Yk8+Mo58m7WY98cIOnfllo4cj58SFY+wK0p7DC9O0MddMxNKT0aeBiK4ou7p0Ek5soMJOfT78jtcHXLVKq0WMHCCYfGIk48eTFN6HDADl5IE4/rKg/ThVzv+0T+7YduY4rVfZmSvYHeOOIUfRS0BQLP1d9U381M2aPE9DWAUK</vt:lpwstr>
  </property>
  <property fmtid="{D5CDD505-2E9C-101B-9397-08002B2CF9AE}" pid="50" name="x1ye=141">
    <vt:lpwstr>M2mx93r+7MtxaAXkrMSNp6I1GU2NsgYJV+1FZMZ0mTVa4dHE6GWq1FtNviP/+zu9bUuYXHFAx5QoJzGyE547BX7C30EUT4myucp6kJ4bkarVC8Bf5c52botv2nXZvd8xHsTAbQvC+qvYVs6gNp+HexkU7wun+VNJfRWNNchvKQEpNXjCA/R5aj5d1T0AACPjh5EY1n+H2Ix115aAoWdqrzew7JjMAWO7H1TeBpbzv148iGxS0WEoFCiXIN94/u4</vt:lpwstr>
  </property>
  <property fmtid="{D5CDD505-2E9C-101B-9397-08002B2CF9AE}" pid="51" name="x1ye=142">
    <vt:lpwstr>0JXzsHRd35wI5bfhmrEsAnjk+RNmcmMqWYVXv6hSVhasa75/l3pHhi2FO4CfIJrKpRL5ulP5dlw9uXWocx1roDY0u8r/kdOlal9257DKSKTBGQeNh0l9SXjtS1lzjWqX1YS0kZ8B9DU7lx3go7WbYi+pDHLwzyg4AwGdYuWqpe6ttOM7P8UwGgWtXsdQhmkodCQpWR7pKI3/Xj39ZhhppfbSjPml+hsZUaLRWh0ZALhEL1oYR7jfO1AEj/KVOSD</vt:lpwstr>
  </property>
  <property fmtid="{D5CDD505-2E9C-101B-9397-08002B2CF9AE}" pid="52" name="x1ye=143">
    <vt:lpwstr>7ad28tn7LLydTyuF2KwcmwXk1eRZYzzqM6H4Giv7FHY6PbXOD7ul/tE6Hdd4XiH+3VzQMvch0nBC2aE70zmGVTmQ3xNtk+md6BpEFuOJHdvnbNfz49NTiAygbTiys3yzpyab+03Vfu94N3EoklhnTWLG7h1+abI2eCNGIlB+HEB2a2EpbHhEnWQy9ot+PMksL/NWou8m4GSRTpMN4BQ7G8MfiYVT9OwgGZr4Vqo399o6vIcnj6Pi6m3SxL5OSqv</vt:lpwstr>
  </property>
  <property fmtid="{D5CDD505-2E9C-101B-9397-08002B2CF9AE}" pid="53" name="x1ye=144">
    <vt:lpwstr>UqJrlfbaLj8+aO41Be+/Yz320wUR4ZdDnIaJFr7baCH71SyR0fXCTIHuMH9seBs+VWlwDkjVVvNQtTC7WruX4qXsGfzmN/+AzH3iTSGdcfpcjVnYx0XY5Mfn24T5XAFqPbFZo8LkN7Tx/tuWYqOge1CTkLpg+uoUMezwQuYU967Zbg/H09J2FMa5MCzybLYPyAj01Nhpvn6McmoKnOGIeEIcAj2riTkygkISVntpFkvgPh7Ybp+3T3pwj385jpt</vt:lpwstr>
  </property>
  <property fmtid="{D5CDD505-2E9C-101B-9397-08002B2CF9AE}" pid="54" name="x1ye=145">
    <vt:lpwstr>N7szLBRqoa6tPIwPdJ9y7itfBoRqdVvVrk7hCPVhKpbJmWAak73HeuqOdKEr5Di6kcbKS3fALvl5Smi3cjKDsgb08hg+8Wsya0lSqgsLL2z8B8aGnY2eoB/ukDB1e/yqdAJQ2c533Rkms0mbFI+gLqhKITDdLAojvSroVudMWgxHsEZijKsQ1rQEU5G71ifY1RMHzo1jfcWsXbLqpm/VUd+bMYaykrl4oDHrASQlV8H6a5tOpKWJHhJUfRRfgsY</vt:lpwstr>
  </property>
  <property fmtid="{D5CDD505-2E9C-101B-9397-08002B2CF9AE}" pid="55" name="x1ye=146">
    <vt:lpwstr>NflwvrVyTUwBVvX42HAvO0v9IwlTPXYPUW3laBqawZMJWnBsDnSNi6maFSPph17MTOSxXn2ISk38ZfiLcGV/bMfWCFf/ZZhovLR5UC+jlAI9yIF0ldo8kSGytXQJF1Ie+Tz9fp86Ves3c3MK7d3VhqEt/ih0BmnoXOPiJ0vcCvXJ4hdOk/LmfKqo/bIQ0X6hfgwA/w/HMZiyD6kguSQC+STHxz5pMchAahdHrDf5TKbZJQZhUXiSHOJHu8rzpv+</vt:lpwstr>
  </property>
  <property fmtid="{D5CDD505-2E9C-101B-9397-08002B2CF9AE}" pid="56" name="x1ye=147">
    <vt:lpwstr>CD1302qspwlggV8bkKC98CgbbgVJFfrf3rIAAaPPm5gTjxM2T5vd3WBWjLpqvU7QwoBTyJBIaN+ToAJfZ/KIPEinGeEVwRLnr66uioclnYZM7dpxX1opmmjaOEjN3Pb7l5elfdSUlxgtsubrUl3ZhE17Pzg2oJKSUpUmN1U/MfPh47UbqZHcA0jF1LP2vaECYGWE2+55n5PWRY3q+3u15X5DMStblSh3X6paKJ8DB5Ovz2g/E4WZarsw+NtjPs+</vt:lpwstr>
  </property>
  <property fmtid="{D5CDD505-2E9C-101B-9397-08002B2CF9AE}" pid="57" name="x1ye=148">
    <vt:lpwstr>Qgz8W85+E3EnJSG3fVX1pkJDBBM+/DYXsylaLmVa3bCwgjiEYM0FU+3hoH1ilSIuz834VG8F3Fwned/qXo3nGqDx2jO16SurUaM9GVYBv1NlhhhMS2/h70JRvAWhKIdzHGjx86JXsTT4POBIA3AgMYrT+eV+hhvPc31zBfWrCUcYldGsx9bwu0ICnRAVtEi6I4rbtAupiJE3biSPetLduUvWlnMgTWjgoLxz+yYaKJ8mCethPmzGSpiDFtF1e9h</vt:lpwstr>
  </property>
  <property fmtid="{D5CDD505-2E9C-101B-9397-08002B2CF9AE}" pid="58" name="x1ye=149">
    <vt:lpwstr>DVYFvc9EScsm2ePf9hP7ca3MdzOS86AN/m4auQY3bGNLl6mlOMIOga5Nt3x8fkL9dpeFgJHiHyvWhgCqk5IUjHXjTxkstcGV9rDsMaMXd/ntjX6GnhJG1qVbEZGNrT6h9+/OxmBlKCHqTcsx0DeMBc/KL62eTzieiEqMbx0sLYkadPkyukjb/OVMtc8t18QcpkJegNsKvoViqdFVsLQgCLhedBDyH+1us8/NrDqYYAwiMEw49yvGSXge1f4cSSG</vt:lpwstr>
  </property>
  <property fmtid="{D5CDD505-2E9C-101B-9397-08002B2CF9AE}" pid="59" name="x1ye=15">
    <vt:lpwstr>Ky+ZkB6oygk5WaU1TC2f4oD/62+trjfnf7Ry5qyJTwvC3EUHBI4rRQ9KJSOmaOUz6hT1r1+hbbC/QsgK1Kf1Pa31CQLobbWLLEMwCIZwGqXuDm5Q+wskmdzA+8eFmFmqVuWL14ZCXzu3VwnBmMlFSDVbsTS8tQ+R3hM8Cycab9nZ7NneKbf5R4b05TSpZ6dRKLpuyMU8MkqFutOWIl6bgXwnLuDnqYl7eNbZ0U5I8ScXuOcQmNua0iKmSgBcrt/</vt:lpwstr>
  </property>
  <property fmtid="{D5CDD505-2E9C-101B-9397-08002B2CF9AE}" pid="60" name="x1ye=150">
    <vt:lpwstr>QqAec1VRUrFnZmr35zEGTddRQ1aLwFCg3PFPoWMkgT2lxNhr1Al8XDRyFP1+7d3hvye3zhqfK4HHBImg7vmNnYesLgsFxg0b4ZljmxMkbzpzdJWbWFCWdCcXikk+9a7lygjwbCJS2iskkxicklLTSOISSs/Iv85Pqi1zuVQZS5ZwEtUnZ9vjWmrB71iyAgQpl4rFAYTrsWMMhyslwohlp+JDdh2Rx+sKbghogOk8QT4ew83h+upqhF7sQz3iJEf</vt:lpwstr>
  </property>
  <property fmtid="{D5CDD505-2E9C-101B-9397-08002B2CF9AE}" pid="61" name="x1ye=151">
    <vt:lpwstr>FzPW2FVOdbr5yj9pHWVNVXn4nfDcusvALvKfIgQ0kg5UF9BQ23egvYyK2ILpS2OF6hmrTmHD+SF9evH1bYRUwCK8CoKNmahobWKwy2LTOEQI5I2VM1p51S9TqXbYSHIauOkPvKVtxDqFS6h22Gv6RPWBNFHINzYPDwJwEZ4VmwIdequOmB5mZ3AlKJVOyH350wBqV0T/AfJIJHg08cYs7bitrriuPhhkTImgLQ3R34ktAycp7Bafhx0+/Yrxd8k</vt:lpwstr>
  </property>
  <property fmtid="{D5CDD505-2E9C-101B-9397-08002B2CF9AE}" pid="62" name="x1ye=152">
    <vt:lpwstr>Wwgn1X42/gbEr3IJeB2WOf3ye7xMzvgRrs62yyXDDSecZJsGegsjj+XGPyBc8G2s01ILXvYL7GPHlaRBoK9rQi0n4ZXtePWFgN2CuytmEtBQFaWiDo0vwxO40QmZ0ZdeEb/pIz1dky1kWQRM96lxyUa6zmA3vixX1P5CF96U3+y3ihNXz/uzWw4MtsSsV9SQFf363eOwkr8/8LiabZnUJVskfC7alOx5L+7nY8IUwWUdUcFFOXu2LJhyOqO81vG</vt:lpwstr>
  </property>
  <property fmtid="{D5CDD505-2E9C-101B-9397-08002B2CF9AE}" pid="63" name="x1ye=153">
    <vt:lpwstr>VwwY+MGn57ZAxYIfeLyQVJHr2yYgw3T4NiJHLfdr4gfPKmlxFx9TxNJd8CYhwG6nG08Y5j1SFqn6UyJe676tEZLvy4u8cQvCvJWOasD1J1faGzUQA42IBUXt8PxmEvXaM6QZeiXf3A7p1wLpKXphR2Y/pwmqqZ1wbdiqNPGeEgC9CmfJq97o2kBHT5Z/0Y4oXblwNethVkYVMiS5apS4Xo8z6ySwCukVbsLFLh4Ra5/wqQ2SVr+xEdq81MaILwH</vt:lpwstr>
  </property>
  <property fmtid="{D5CDD505-2E9C-101B-9397-08002B2CF9AE}" pid="64" name="x1ye=154">
    <vt:lpwstr>hCT3MVPnILT7m41kR6VIavQfE1Nw9PHsB35HYrYcO/IjScvF2OqShEW8E8hZeTnSrvvnqMbmbh0Xk+fm9yDtr9saasIEZ+W57OpflNPfOdtD6x12TK5RNp1M23lOStR45OA08IIRVerDIfqdPi+hRu99cGZ3CNmHgJo9dludB51aPcPkYk+P1W3OfZnaj8RVzV1GpykAMvZqWJugiNX4/hGigIyzt4lxlGSnIxLdjpjSJHr9wykCm8HQoWOhs1j</vt:lpwstr>
  </property>
  <property fmtid="{D5CDD505-2E9C-101B-9397-08002B2CF9AE}" pid="65" name="x1ye=155">
    <vt:lpwstr>IwGmXWz5d8CFDKw500rdGS7Rx6xXZja3xEeZ5hL54p3E38Ky1jbaS1g/ADHhpRAovPFCkVFfXt4/nJQ6CMZITXKgb4evRlQ8fNilFPVsx17EnqFzxetGedIuZ59zRe3Kfeupm6ytI7SY99r7KyvARXtKoNniQXRzTgpwkRhPMSkiO4Zaw7wTd5BvkV1y5llZgfADEb1tSpDbqrGVrYClDO9sMiLuQW/+rzvb3/ZpDlRL9NxS5kO636dPWbdaP91</vt:lpwstr>
  </property>
  <property fmtid="{D5CDD505-2E9C-101B-9397-08002B2CF9AE}" pid="66" name="x1ye=156">
    <vt:lpwstr>Qy3poSq4J787CSXd8bKmcZzvpjS7djqqskv/lMD8HXEK4MmB+/l56oAc0a9bjvt4nKEs5yD2bY9v0iN04hTXgxM7HIcZey1nOS7dArDfoWHWmVYAVfr7ApvtjvUtg4KUfqweCG8FQQ0oso1n0SCasMK1gwEwjl6ddl2j1GPXm9CsIKVli76NnzffD1uFGEvtKoeHPs9UmVlMMQQKrBzpWupkfaRWiuihsSkijPMh8qSvwF68IJDlKmAf5crOoMA</vt:lpwstr>
  </property>
  <property fmtid="{D5CDD505-2E9C-101B-9397-08002B2CF9AE}" pid="67" name="x1ye=157">
    <vt:lpwstr>lDeUys7Rq2lMuvRCy1q34YcYn9so2cFdJ64vUbyWMksq5ApoZuyMJSISDhmZoW02eHzBxmtcZtaY5Il/98nXP8a5jSz98cPo5meDiAG2CPLy/7y/CUyK19g4qcCTHjFz6xUnVRPzsMK5aI4hAt5xgNohopOUuIsT1AYwGpdjkLL8ciI62RKOlrupcAeXx7rqC+3WtBXOGh3R/MbyGDPZ7NVqOZ87zzWgKZ4OxzReVP0tPV6zn5d9RiF0coF0iX2</vt:lpwstr>
  </property>
  <property fmtid="{D5CDD505-2E9C-101B-9397-08002B2CF9AE}" pid="68" name="x1ye=158">
    <vt:lpwstr>WWjGzEPzPCu5+v6BgT0L8RVzTyYtAodPMLk3L3Rf2Emwxhj6KYDPe0fM4VbQungdsJnjOCAnpC8Adm1gp/FxV/sfxATus8+ATfmsNNefgbaY4dpAFyVHC5dandMfAs0WLjANvZ3Abjckup7taDfi9BsbNGdUdK71yKGRuF8I5yuLJveRbZx0peJyTWpL1a5BOBvP+7nqntMeF3OC2Xp9AaddWw1wr8gtCUnHa9OwEI2hWL4UXwruXg6seNlPTPR</vt:lpwstr>
  </property>
  <property fmtid="{D5CDD505-2E9C-101B-9397-08002B2CF9AE}" pid="69" name="x1ye=159">
    <vt:lpwstr>1vPGn8cLKho6hBoPuirZJ1h+2zvuTLQKxDwLfgaQYd5XRsVwokvf6PxhAQFyCKHs1iYEH9O4+EIIcQuxfkRyydV4YCfkx0beR/OMY/9JeM4KxOsLk336RMVq+1ngiD1fiHQ72QXY2giQOUIpcMIf9k/ffH7E0vEzhPQgRcb4aDiUlIoOWsjFNJxFbUJhdnJUOJmXXmNOH3KV8zywxddCYTaKlyQlFo+1v4tbtEy2fTLUadJfVaHvKjB54ui90pI</vt:lpwstr>
  </property>
  <property fmtid="{D5CDD505-2E9C-101B-9397-08002B2CF9AE}" pid="70" name="x1ye=16">
    <vt:lpwstr>HAiNfXjPbqX7WMs21bpOfYP64sIow9CeAiiOxE2ejPsICIc8sN7Tydl3pjxgSl4X58GpwUeMVX3LrXsRny+Gv2Vd/AGc/PIeRDh9P3d6Cgqgu3HxoqWAHPT4/d1uA+4jPmFADqKzwHeQYeE3Jt57xHJ1L+C+VPkL321q3JzWeCEm5/PkhjBZciaBcK/b7FSQxcVo9Aec6W/N8NdwfZpYexgN77Wnl9s6M6r7gCAd06u/p4zque6RoBZcZf6xNR9</vt:lpwstr>
  </property>
  <property fmtid="{D5CDD505-2E9C-101B-9397-08002B2CF9AE}" pid="71" name="x1ye=160">
    <vt:lpwstr>OtevT/9K4NVvCioMVyhItTYhWFZna9JcQmprPtl+2bwPN7YNsv0bfj1ckaCSpMG7GAbRga2sXCxNgX5kZY+t1tDEH0ip4Q0h7VX4k1hn6dViG4eylHSKPl3G8eVhx7z1LPnXDiGp/bjoNqKbfRYg0Q8Bm+uwIqlTEYd10Ek/neqXBJqQ5eedPwwJRpAd3jdGhfu1HYW+fF+cnm+ryI8ciZ5lzSvW+McomS/KlL49DgnxqEO/o4YOMO3z9cJG0qL</vt:lpwstr>
  </property>
  <property fmtid="{D5CDD505-2E9C-101B-9397-08002B2CF9AE}" pid="72" name="x1ye=161">
    <vt:lpwstr>90H743MYRl8WEicAo/6rHRrmDL1zMd7A4EJBXqZHvn97XiMy6QIdnDK8dJpk+46yWKnm8ixuAygjtrSjHyQVv4mh6PFAs6AHo6Uyxk9MrSG1cauQ0owBhDgfNIProIJ76XQGigl01zHArdZ44kRL6J0PcEMj2I6ZIhfaBkxRU9N/LYLzl7nQq+qvqesTvKBl6Kg1BmDZmEzfWNoJQvL/o43lQBZrYe0BsXtxPvgLDR+U4p1RW9KnU66qaLwOuv7</vt:lpwstr>
  </property>
  <property fmtid="{D5CDD505-2E9C-101B-9397-08002B2CF9AE}" pid="73" name="x1ye=162">
    <vt:lpwstr>MWZBKCcSZhZ/sz8FRnEItY8j8fUIIpwVLorQyzR+lvTOIsVCZ5oEvIqf9dwGVrCYMshpbQ56DJ1iywaY7mlLB8jDPkJ0cN05/+uZBGKFT0OFe6+GVj6L5NXk3LkMV9WAaGq61L7+c/EAw+AwUSvso85NGZ14OxHeRYxg3GWysMRNb0X986vRgbFjqzvv2SSbFfntrEGKJPWtrsbKHrXTZPjqP7W81aNHrnzQIO+TwlAGK7vtiBsm9RyGQFlIdR4</vt:lpwstr>
  </property>
  <property fmtid="{D5CDD505-2E9C-101B-9397-08002B2CF9AE}" pid="74" name="x1ye=163">
    <vt:lpwstr>SJIqU80KY8WtlrMQpvCzGv8Xf6eCgzuZrNJHQLefOEJAY4q7aIDnV7dTafex3WePxRiHgJ71MJTIrXKat8mIvM1Y6oJ60A+zGJkbx6VjhMfuS3wQW8B6fzGL7HInETYzVDEkTf2yJzEEWXlFhS+VF/mNh8JWosSw+AVNs67Mx8Fcf0TPyeObU+pXB03lADjKGlfq8BOleHnPeoOnaU54LIThzFsVgFjgBtq85CcLwflwmQszFVnWvxGFRBrPvcq</vt:lpwstr>
  </property>
  <property fmtid="{D5CDD505-2E9C-101B-9397-08002B2CF9AE}" pid="75" name="x1ye=164">
    <vt:lpwstr>NPFTJY6zZuery/0o9wCM8c9EgOcO+yxP8dRUXSPtdnjHfgi1C/yRIeExmvhJUhxXIF64P1NNpxdhiCJn6EbLSOgTK3Mp8g7N/qq61CFIUy1N4Z7NjbxpHj4BYQzkj1bcfSRDEWS/T7A3EUhIuu4oXQwqMpjxxkmYXyzAIHV801xuWTtxLRlRz76fg8zNLKBnTcuXPLo82HXxvqBRvO6PnXxiwmxJXnQ0iKhYNhJLw0NBc2gHUfd9+6PJwyjhDlz</vt:lpwstr>
  </property>
  <property fmtid="{D5CDD505-2E9C-101B-9397-08002B2CF9AE}" pid="76" name="x1ye=165">
    <vt:lpwstr>UiL/RrzGYMnoQOK42Gz4RlI9mXplllU8jdSSperkY7KPL1yJFweBfRcvbnwIb7YNI7F71bWEPPmQ5I0JuEgrZyhwMcgDIH8QMUgdiRYpdeSwsHCu5ETFcZkELiFTQna6CEAs8P1EBYbLG/Fj5qoZNJpaIBGPUCJo3tCynvqa6mPPUyaU6iYeu6geNkgwOK7s9/gLaVT77AZfOUYpU3NfRLNnfrbvV4N09MPmehguS1a22O4navoEjxVili3AkE6</vt:lpwstr>
  </property>
  <property fmtid="{D5CDD505-2E9C-101B-9397-08002B2CF9AE}" pid="77" name="x1ye=166">
    <vt:lpwstr>5ehagAmLGe9CLGgBRxKYUhrC6xWbKQvmIUCRH80CEQf1er/WJCAlVRTn98Hg3eWicddhrwOP77qqK51o/JePPUkZ679lWKKfyApbPlOr7bfL/TvjIn5zlAePL+qr/rIegQbboiBd1Ra5jqsXlxW9zMJASlVzivMNJBx8blQfB8/z0pfXuXeoaKFNa+tvTYLBWI3nv46AD7LtPAeMV0+o5UfOTaFOdhfOrUcA4sz30YGH534Lhlfsak+0MpxPAyQ</vt:lpwstr>
  </property>
  <property fmtid="{D5CDD505-2E9C-101B-9397-08002B2CF9AE}" pid="78" name="x1ye=167">
    <vt:lpwstr>04v8lqOvSfGud7xwiUYmgEU2wgjn9RT3DtGINENbpQnwzEZlj4hIoYm0urklUV4Glq+ZklT6+ikJl50UMqIQDOfLhX0TTHoKeVP2LgBM518R6da7bTOaA5raxmbt7BV94xXyszHvB+9dpamYa2Gsn35799/ix2PIDilAAA=</vt:lpwstr>
  </property>
  <property fmtid="{D5CDD505-2E9C-101B-9397-08002B2CF9AE}" pid="79" name="x1ye=17">
    <vt:lpwstr>PgvODiuy3tx348oKnR382w9389TaMHOn5n//TNkFvZajy8ZAnikIewaNfuiM4TViltbZqi6VRhRpuRN21e9p4HkYuFhTYV/MxYVFb0MJ2LtO0yQtkVafp30N3WXlp7DaLiFX5dMu7scE3VNheHnnvV5zBI8wtSQC9vnpAoXVS9avSP9JQ3rZDMfmv2jLRv5u6L6sjd4JtbbeVC77Ho0GgH8VCkdcgycFjZYAmA0aoy38zOniAT9F68LOXlsJF+R</vt:lpwstr>
  </property>
  <property fmtid="{D5CDD505-2E9C-101B-9397-08002B2CF9AE}" pid="80" name="x1ye=18">
    <vt:lpwstr>DuqrQyYkVdtptg5+9cgN/HQjd0LM/5fiW4RO44fsS6pDizsGfLsJN7U0q3JfSf7hk43447I/6tevqn0Dv2BQZLOgBmIK1FcoVKG/Qfvljw4HihObBmfrhFr1UZ3DV/yYG55usp0UQ0c7HLEV1OOXE1QYfIQPV359mgEB05qSiYJr3XdPiY2hmU70/do3T25hPorQNFRp0IjLRMuHXutx1t92B4lGAbA+U7qheZdjRlHvDl2wYVhotlQAwMzl5SV</vt:lpwstr>
  </property>
  <property fmtid="{D5CDD505-2E9C-101B-9397-08002B2CF9AE}" pid="81" name="x1ye=19">
    <vt:lpwstr>AzAVBsf5Tu/cO2YP9WuQFbZf/hPotGG8rCCLOeU95qTXL1aUoBINOqw9Ae6hvHVxO7Z0zc+lzyAqhXFodw8Xaks1wB2Qoq7V0y2SP8mg28LBlU3bii/jBMhp0J7zsxn+S8+/EQ7fkjcGjcv05Co45r8dXBP3iYDworY1YXE0ONnjx5Y6k0DEGs4wa3oVwg8Nu3Hro2K1xeA8er4s4Q/VDWm1/w9/qkTf9Ce+nTn49wXZ4neogEps5gaDwBh4bj6</vt:lpwstr>
  </property>
  <property fmtid="{D5CDD505-2E9C-101B-9397-08002B2CF9AE}" pid="82" name="x1ye=2">
    <vt:lpwstr>UYSF9iMNWUtwopNYMzUTIfBbLnW+rJ6hWHfXIqzk5+xWTTGFaRmPbDUFlnDRvH6RwLvaqyqsCkndtOeDM91CrhdhqbO9UP0O7OOr5nf62fYRNgvM3l5UwtKzoaXL+xIzioDWrbVkN3Y/XAIU1lceUP+A62q1fd5odjPzRhuHW+50ARIzcNzVAqz5ZKxYhIbUz2lEHjeHgEkF956MqCIZLOwdbqNxnGfVlbT973dGgv3yx8UrhbmMzFsqUNlh1FA</vt:lpwstr>
  </property>
  <property fmtid="{D5CDD505-2E9C-101B-9397-08002B2CF9AE}" pid="83" name="x1ye=20">
    <vt:lpwstr>QTFDnVPwW16HfkR4oUOXMvt+Xv7mmkWmlRPhPzTKix5TdiQwsteUbC80jr7+g9VFe5NDeSakiamC/HbYyRhrPYkVi0/wrrr1+iGwCXOc5tRhVzgzFdwup54JDao3zhy9jkB3KGL8A7HUmeu5DSPy8Ycw1LES9xIyV8xzPYg0ffvyEP40HqG2A5WBcr49iuqH0ZIif4rOMwUavGOB37IH1/ZYyYmDJBGQ4bb6ynNkRoUnmQn9uWJkBg65o+Ao7dD</vt:lpwstr>
  </property>
  <property fmtid="{D5CDD505-2E9C-101B-9397-08002B2CF9AE}" pid="84" name="x1ye=21">
    <vt:lpwstr>kGhBMWJyRakEd0lbeIFH1oO9e2BkwcUzk8j2UriP06BP3CBdP1fi0b7/b8bhbL0LiN+B/UjYkx1NfBUEYUzChmhLimhqPsPP+3GupdxeUeF8EWCbhZ51GrL6dAT1KAuZEZcD/rUGU179rM87xJ3RmAywr85AWc4ggg7NIijLSeVP04YDlrYJxDA+9EK8l1OSKs00O7m2osM4hsd57RUpJ/SfTJ56GW0OdI/p37m6Hx399Mccpwp5OOkvlaP0xKn</vt:lpwstr>
  </property>
  <property fmtid="{D5CDD505-2E9C-101B-9397-08002B2CF9AE}" pid="85" name="x1ye=22">
    <vt:lpwstr>0igiJx2/x8enU/PFI41+tUy9WsnkBw/cl7AwvH9Eupf6W269OYujlTKR2nugS+TBYBhVePrCQWXKPHwpC2BRg5SZLtI8Hazj3ve1tDatz0eD7pdfQ5kldQDNOnlFJYV8FNaUkC0up7MJriJPPz0mnl2xbtpsj5cReo7p/E7OOODKUueMYB3XIamLeUUksBoqj5M0qlu33aaWivds31Iyv6suYoSZtgehPLolxJDVM8GAfxx4m3bR0m9lHu8hfo6</vt:lpwstr>
  </property>
  <property fmtid="{D5CDD505-2E9C-101B-9397-08002B2CF9AE}" pid="86" name="x1ye=23">
    <vt:lpwstr>27Oo320dkMQJZ8HIuumYZ6XFpH4a3TRFrCoN2RwEf5TXwhY4bpVMMQKHUMw/w4Zgfb5rfaYVYhH9hVf1/nybY8jL8cb7f9S5I2pt4FET51Cx1pQBzVXeSWH7U8gq185+mkbo72IJ1GE/BE3jt2WFMXMKdipCwo/L+zIDPIf3/zT7hW/Z0T/y7ms0USlZs0ZMyLk2ksLwA2O3uPngG3L3KVL8ygcWad4SSuh0z7b5xMdiFFltVh64C7CC/fw1DIr</vt:lpwstr>
  </property>
  <property fmtid="{D5CDD505-2E9C-101B-9397-08002B2CF9AE}" pid="87" name="x1ye=24">
    <vt:lpwstr>RuZAXBCy2NCcg+y1DWF2cM0DjfogWc+43qeqenZ373pIPcKBlJ/LXx4xc/sLN5TFJsJje4h2PFKOuET5Y8AZTOf0kedctdf1E3K/DBQ7ZOGfTTtKv9sfwohipVIIQPBPu/SXI+dyUhbmL3cuRI/++DC9aXoCi+JXETkcNYSA9nNS7AnSdFoLgzW9eieR7dRXbwwLhqSgdAj+rUthPKqAaVgfodmp1JbOvbr2XPbvRPdm6nTBwbz1/VsyTZyu3Kd</vt:lpwstr>
  </property>
  <property fmtid="{D5CDD505-2E9C-101B-9397-08002B2CF9AE}" pid="88" name="x1ye=25">
    <vt:lpwstr>nk5z/gL6VxujiFyvnQe4klo8MdM5bKxEer5pQzQM3fZxqO5hlk1DNdU1oxp2tuD4w2ZwCowT5hC/AvZtkOb7+XvkC1q3PtTpzYGIj5OUy3Ujq2vzgIXDz4j9qoLeOqKaO7CSLyJk+hByV0vyBy9gCA17oD9SPW6lPqdyVKkLQkATjWfrS33ATP/F4FI3HWWovTZJ5YhYBquAhZeRqAzCEfnd5ldef93o2ApWtXyp85y9wxD16s9B/ZtaNqH75Gf</vt:lpwstr>
  </property>
  <property fmtid="{D5CDD505-2E9C-101B-9397-08002B2CF9AE}" pid="89" name="x1ye=26">
    <vt:lpwstr>aAhi5NQC5NtdvYxK2huvpXNJAmv2xBmckJ0AaQUXrLFi/i9wOuruH8FyIy8YKE1ofycj8vOFSklzRiEvUwqY7giS1dSz/IXSMHRisPoappW0etgBR14h4qaVE6RSATQJsY9teoT7sNRe357MWTxeP/QUlQROovEwljDeTL8Ue+cw7Wjl8K2kiD24RkACXFpoQkmdgVNIXKnBuvqBp5W03dSykVciHvp53ttrBFRp5l0KwbNqlRIgUOVPxcC7Uwj</vt:lpwstr>
  </property>
  <property fmtid="{D5CDD505-2E9C-101B-9397-08002B2CF9AE}" pid="90" name="x1ye=27">
    <vt:lpwstr>tlYSDp/odJgUOCuJ4zmrP67Agsjg4FC/mpIv3J3kmgtZHBU2qbfGFu/9tyTEISWnAoESVtqcUR9/GH8jRcsgCa3D97U0kP2vXAio9ITrJRpZWV8BN2dtjobhzHn6Q+ytqvHck5yJMt2RmnRCQz94y+upwd4m9vK2PYv5Nd9tvKD+qkT3wbPraDplkUFNtcKX1/ZxSctv18f39lIwPxe9HVnIzRzJumRTpBgUGq3JGDJpfPhw41aTkdWKflxskox</vt:lpwstr>
  </property>
  <property fmtid="{D5CDD505-2E9C-101B-9397-08002B2CF9AE}" pid="91" name="x1ye=28">
    <vt:lpwstr>0/kbPhRotm3t6g80zreooaVV7cPjdRZg65a2UAr/5QYB/zCR0+xU8XtCuMvhumkhOXeYbr0JCP0tan5sRDyBNOkj8DwAf/1FUvdrqulYnEcd1Af9qzj+D097mPPdQCZtBfTmn7XE1dXm3C9/eXVNpdvbtBCZ55HB3pDD+HFqtCHanZKVniCBn0mBh7hFrVn0NN9ApIxHHsf2mBBMbBRrOaJWfRmTpVfD2iehcof3tR2YMFONGb6SxyD748ylI25</vt:lpwstr>
  </property>
  <property fmtid="{D5CDD505-2E9C-101B-9397-08002B2CF9AE}" pid="92" name="x1ye=29">
    <vt:lpwstr>nL0bBf3cFB6ULe2/zGvVSWVa9WZmZVHCK6ovlchCqgg3UlJ2spQ+2T7mbZn93i49x7czK1a3WWgh/+mu9ksC6HseegFKk4e9nu2QdOD1AoXtKQN/vob35mkBUTbcfLiY+ixN/A/cXBcbpktW0V2BQsR61SzKOfpk4/xJWFvE2Wa0IfJ4HZyxFQYlmGK5zaABlSEQeLYvyFmcQLgYhH6yPTuu1bbDfDsG6LGNMihrKRJmCDQIxnceaXV1AOcxuXn</vt:lpwstr>
  </property>
  <property fmtid="{D5CDD505-2E9C-101B-9397-08002B2CF9AE}" pid="93" name="x1ye=3">
    <vt:lpwstr>ycJneQvNzCuGwBP/Ss7/vAiYYJMAUrlh4IPZjaGcqUPaZ2+5ajU/ASlMXzimzYDIHyAzSkxxYbNmgBwF1QvPNM92a0cjACL7gYIyV59J2pV5ak5M/tZXovAzZxRNSiU/rZsvox5tzjwYxT20m/vzTpGhzkoTQCG+oCR5r9Z4GamslWli434MtcqREQY13vbdiNnUr+FyCzGcP/uYMYEMRVvWYEHe5U4/rcuhA07MDTrCM7MDcWzue/wgy+JOS7P</vt:lpwstr>
  </property>
  <property fmtid="{D5CDD505-2E9C-101B-9397-08002B2CF9AE}" pid="94" name="x1ye=30">
    <vt:lpwstr>/C2QOBopluAGZSIJuerT6/StOWYv6DulWl5wdM8wHuGCppdvK30GkpM69YH+7cd8iPq0wfxcZG2aYg2y9w+1FpfyIbaB7sCRYrksp/rUFj9bkTl0ytgy2zapQrl3YBE+CjE71nYAFrGGsBaMapT5Ii4ToFKLSFrUh7aorwu8wpmv8aJzstuYViDO3MJkCVF2RHPfPBRd2OGjTGbfos00PBqNCuilPlx4eCRE5TAq7j+/nhFcD00AHtmB774XVjY</vt:lpwstr>
  </property>
  <property fmtid="{D5CDD505-2E9C-101B-9397-08002B2CF9AE}" pid="95" name="x1ye=31">
    <vt:lpwstr>IjQbRUFmg4+gIVJBo5nXDdDgJn+tRp3VNjoHH8cvq7bmwhUULzee0DnOEDCwUxKp4pa3qEUN3sGu5ARtYCFDrHvhJFEOk8n0RvwOSlYCB5YHZfYnC22IxlRFLGr1ce0vUfIRgfU1l88B6sDkhzlj2uZvGP9eeWVhjZp3b8CN11mySA5WLZNMj5jQ2zgFZD0kPzIA4Eyp/0zWHbol31R8iiwvXbahGwNZdD5ABqruD9YWE3uoIp9clsMlE9ZjL1q</vt:lpwstr>
  </property>
  <property fmtid="{D5CDD505-2E9C-101B-9397-08002B2CF9AE}" pid="96" name="x1ye=32">
    <vt:lpwstr>gzvA+372BSPX5mHAYpLa/O2qe5wEJQY+qs69X0lqGbXvTwM6yHqjO8E9lZlw1QcQFa31Mi/kzdubIv30d4bwd7Hjp/qs9+pE5CX/ttMdekf6VqwcWF855xV3NNedoBBrz9MyiJ7Dr/3l5OEwb5gnOFx8ufVWGpWF9HrsQT4bMTi8OvbeRgqZcWvrQNMRYlbcNHBlKMH4CFLcflcZJmOT0SglVBS0VzydlA13DtGL55vZjBIud8DNauHPa+0bh/H</vt:lpwstr>
  </property>
  <property fmtid="{D5CDD505-2E9C-101B-9397-08002B2CF9AE}" pid="97" name="x1ye=33">
    <vt:lpwstr>geNohvOdKl02rciqHBT1DuWdHdPRnvkKVcMdn+8358fsI/9ApRiNRXvco9QL9J5f+gCb6INUW+arL0Xl8DVgeIZRRCqsyTcgNXT2RV4erfRIZPQlwnc+mb8jcMOjRFuIKua39o3Hy/RnUqTCQm/XUeT0/kkl9pKee9U/6VTBpJGqCabZWvj0zRTqhbwSFX6JpAvWAT41GtrCqH/+lmgqgFS8eHB/XYPHWwCEGL23efjG24JJhU/Ck7ucKJJil2L</vt:lpwstr>
  </property>
  <property fmtid="{D5CDD505-2E9C-101B-9397-08002B2CF9AE}" pid="98" name="x1ye=34">
    <vt:lpwstr>ED/AXNtRVA1Zx6gYS9hx4YewjVtgnv9UlaH7zttXycY7SyrcRDse1/Jtsv2vLoUkE1NS2KZC/+JVKgsWEo/bR7+kEZCRT7Sc6p+ulh2Rku/4e/ncOLlbZ/k5HQOazmYrKnpsjk+roNTqKQcqUOjNgayS3dxSYe4muBVLdrfwmau2ZdIUlK75zGZTgByITSauQglgau2EQpUhdBJ+42KkhF2Coglwy79ZJSIlrMXX8ybbrjPNMh4AmWV4N5w0YP9</vt:lpwstr>
  </property>
  <property fmtid="{D5CDD505-2E9C-101B-9397-08002B2CF9AE}" pid="99" name="x1ye=35">
    <vt:lpwstr>3uyqTubJPCHefyl1iEUKkNlnx6QGMZ0vjbAzfMDtXOm/BWmUgF/7HDwtVbbriz/04/rCM3Hz9SwSeQGnZXyjlVFI7Rq14PCGeNif9gHa5NkeG1UdF18osMGkj/qdRK9olvj9RcwN1oH+qt22z1GZuOPUmHsaNDcwhSwQRyBke0IK/1kwiOUynANmg6WycNTYxznGldd90BnMUcuAt+9H+b7Gz38YR2UwpmC4sD+SPgQ2OjDGIhVGiH6/nFFm/J4</vt:lpwstr>
  </property>
  <property fmtid="{D5CDD505-2E9C-101B-9397-08002B2CF9AE}" pid="100" name="x1ye=36">
    <vt:lpwstr>uppxohEyIMGdBtcHqFLVNKcfRwj2PAmGGZaTxX2IdAghy9TfzKfHWoEwfChygfHvhEgmFnsyUag1SoMQptsebbAoLFZ9f87DR3NAvh8sG9i/EOemyN9auYvPI9D1VEWbrzb4Zd17FgDMpwxtEmgjZSvBl6WEmoC89SPCjEhArD+t46+IVsGX9s2bLfVMmJM6+pRH7seqULlcAbulULAm40rr/6rO5DrkwZX0B/HO9JNayJyM8UY4lORn0F9Tp/y</vt:lpwstr>
  </property>
  <property fmtid="{D5CDD505-2E9C-101B-9397-08002B2CF9AE}" pid="101" name="x1ye=37">
    <vt:lpwstr>QWvOz7VBxmEd+rumREJX/uEIemVh+09uFTsanCxkj/n/bGm4OEQ8S3uvvAYo1KDp7P6J2sMUVmaPgvUntNQu0tLTmxKt2KXwbZO5XseKG31hl3L5BqSF0P4JHN3NLOdKlNjY1483oIirrPmot1+po8DDr8YURqM3asIIqJk63qYedlzUYYzLAWMhsPlADVXIYqjSa1q4lyxm5xSSWs1RFk3VNkpvYac38jio1UGmtvZ3gSlzuxkpcrKJzQpF5MC</vt:lpwstr>
  </property>
  <property fmtid="{D5CDD505-2E9C-101B-9397-08002B2CF9AE}" pid="102" name="x1ye=38">
    <vt:lpwstr>oADQHqMnO6EZO19jo1CIzPpKFu6v+qegE6GapEtlPHNWYZ3CYk8kDphY8JyTBr2IJUd5iCT256wawvhxKZt5srC8WJsUV0xc2xO18dmQB1XDHuIMZ5XOIBd/Tc3IBzKBVzv88C283c6gdGCKGIxo2dK9LqXTbJNh51Tkd9DwBhIbLonRb4eBbAecGB767/KhlfBWVsLNZml1vKhBnBcrypSfci3tTHtP6YkLOLjgecD4Gmk7ikXrkMVoDdcSgOT</vt:lpwstr>
  </property>
  <property fmtid="{D5CDD505-2E9C-101B-9397-08002B2CF9AE}" pid="103" name="x1ye=39">
    <vt:lpwstr>EbZQLbMsMm/gGzDRA8Ku/yef0ifKnhaYaaCZ2xytdWUSHcMoNYANXw/xcTgx4fjMYJyalg8oUnc12jf/obFrq/QjbWW52yEUnwg0IjByAaTSZa/qI1UmSIknVEQCa1zw7gZNXl6bPPnJQLX1lD/TLy+4wIZTcMt3vxlkTyluwzJa038TfvoLprAog0+E0dyQS6oF5Xt9YI8ZUiqJduPNSvSsSSxD8agMKFG/HM+ck24qj6cMBn4klu+QRAwuLzS</vt:lpwstr>
  </property>
  <property fmtid="{D5CDD505-2E9C-101B-9397-08002B2CF9AE}" pid="104" name="x1ye=4">
    <vt:lpwstr>sCoC/pQUcJfcxq/s90Ga32Dui6ICvWziV/etpFLIVT0WYH1Ueyz2CW+YH5AeNZEOqY7Y/X4ccimqefYUe2jrQJJZ5aXQVb6T1eqirmsGSxC3wtgoL0zleL5Egm4MmFYL5Id4fo3IaqrOYT0SMzN5CFOS/NLCgSXLdB/Ts2IH9bg3HzWGZbBLxkB1Rqw8NCNl63CTsIzOMM3FJBkcGSsjWnbseu+fymbyPX4xBGf+OrSjWiIqnG0DYG44h5JeD98</vt:lpwstr>
  </property>
  <property fmtid="{D5CDD505-2E9C-101B-9397-08002B2CF9AE}" pid="105" name="x1ye=40">
    <vt:lpwstr>0aYRVpjTYDUTc6f5bJBLqht+y4MwqK/CqT1fdKEEdqmzmbhf8wYnPNBjg/83I5IW6kZjade5yj5wVo/gR5HvLn9Xk3akq2C7lz8Mk3o6u+i8dg61fk/J3WugamuWuOBsCSGBsN0pZz75I/3VlcHosGsWyFAPJrg04BwW6DRAlRd2WPlXZprzWTljcibaMNLIIgIVPcm0VpsOOlRce6hA61bg4aNnyokWVI9mSLExxtlWl4MncSXeUEog6nuTKIK</vt:lpwstr>
  </property>
  <property fmtid="{D5CDD505-2E9C-101B-9397-08002B2CF9AE}" pid="106" name="x1ye=41">
    <vt:lpwstr>5AilSPYubzOQUvTlc4j1DU8gxPkZI1IWPeahmMNAeGNjdhNaCpbIcQp9S/3TxVbdEFWMXvKvrEKC/bJhQ199JpA41NFFuyZC7F1la3fXdr212fqicUY4OV5N/CIykHcCPd+AypctL2VBLZ/F8el9YGmo+ScNoHVgdFQ/A6IehpD3+eeNpRrH7a1gYAWGwK9/uO6IQXHY1QB6pYuFCN8Q/nF5JhavLE63tAHCjsgfdozu3REph9BdfwUSeMzu0Ec</vt:lpwstr>
  </property>
  <property fmtid="{D5CDD505-2E9C-101B-9397-08002B2CF9AE}" pid="107" name="x1ye=42">
    <vt:lpwstr>tIIZIE80/wg/WPONURTttZIak0nBs4eoibEXlmpoyv5sMLcx6SpctHGzGo9aXrh/KYpfIGqgIvjefuXQUzVD+jO5Uo3zq030W51H+BjB2fDNecqfYrBV8/wdN2OKzzUhDpyhB+QC45AeTbS2c022xknY1ejOVQOVNSU+iLC/fywg9mIAp37ssRrlMe/dWelAwe3OBVwJfOpmFQwYD8ig2sbNtbzwFk5p7uil+0SeuDDsRtciXb3VV2FF/y87Q3x</vt:lpwstr>
  </property>
  <property fmtid="{D5CDD505-2E9C-101B-9397-08002B2CF9AE}" pid="108" name="x1ye=43">
    <vt:lpwstr>68CeQ5RTxjiPWJYQOBvC8SW9Kwaw9JIcLE/nnx/sPYzssh/m3mru2X6Ixt/z8QABqqIS5DvbiT7uPDmeJYCQiR7K9RYkSXTVurHRKFHME7usVLLY96YIAK0MNuJYxEsvbx1tUvAc7xCWgu2pixGQZkwk7+/S8uxbjU79U3rpXod7uE1EzjQTkyAQ82R4u+jxI5bX/eZkslf8tx8W05/5wpz5quwsalxcU3wPO+LYmcwa8jVwxxMgFKuSOzpWD/M</vt:lpwstr>
  </property>
  <property fmtid="{D5CDD505-2E9C-101B-9397-08002B2CF9AE}" pid="109" name="x1ye=44">
    <vt:lpwstr>6iW/bVesf0rjHhmr9c0MA0LNBtzaF5AHEjU0/rlLVR71QG2RVYlkUvH97+tcqMe80EXZjtdwYUWGyDHyshcSbX4PMeeWGYEo4QyGDI59UmuJTSPifc+w2CHI5AgcMO12ugPZDVD3mhkPv54rTPoKimDT8JhXTgvTOihVD14KkxOyg9UgnEhfGsi45wR8rpYT8+EqyxCHsSRrwrDDT78WKDAGwk5j1a9Nl6kQ6s9VC5g48VYU+FMH7IyHxTc99F1</vt:lpwstr>
  </property>
  <property fmtid="{D5CDD505-2E9C-101B-9397-08002B2CF9AE}" pid="110" name="x1ye=45">
    <vt:lpwstr>Pr5I2mQ1B/shI2/o3WWgRT9lnwjZl8O+Ihmh1sgmEA44dHQWjg6gjN5hEA9SCgCP1Wk2Pe5xfa9Xdz7EMzA4IIDf1S4qI6/DkmI/a/OqZS6tJRIEzAWq0kbuPL3IJj29YpkAL3XzJkP7OADsMhPp7Zq/nMBbLmpxZO1jzA2ThYbcUajhASyzqgwJ3H/9xtUluixjyLXrGYKf4/XzqrhWVzBLA8wAwPMHGiNQgJNvrCm4Uf35nBnwCrtjxFyThBl</vt:lpwstr>
  </property>
  <property fmtid="{D5CDD505-2E9C-101B-9397-08002B2CF9AE}" pid="111" name="x1ye=46">
    <vt:lpwstr>IB8XIO8o3DuWayu3fczxaR9YWm4Z1gNA2C8Jamwyw7cllbko0AQUfXFb+b3+WW6vxSe7LDaEbLSG+n6LYOPy74FW1RSHtKzYbNhSh2dzlmgeY1KAPpKeL4tDQ6fB51Y41638cNpcmI7jKYCUl1Bndk8SIdBkhYFngQQqHd4b6D/fH5n86YsuAEqZqo6ZHX5BMfyHEP8uecX6KHf2e2102dSo6BFvkDu3r0AN5iEtYNXwzBWrJrZIcVgynf9xceW</vt:lpwstr>
  </property>
  <property fmtid="{D5CDD505-2E9C-101B-9397-08002B2CF9AE}" pid="112" name="x1ye=47">
    <vt:lpwstr>LkYax2AckQtIX/9+OBg7k00uDtk/1yVsW8Tr0WfUPzd/hsW19ROxJ3iWjYsZ9jUiYQpPNiwNDat8W9yBOvrhskQRJG9uk3sZnRLsb+k/otJAqE2iOnAUKlf83K47sccFpP/tSqxTzf/Azcb0gblMiR2MRSFUODicYvcxvre285KzsFBAOjFYOUELSwgjYjPNLSZgf/6UnHMJ8bJ1storUoKA86886o1dag6eQrCnny8bdeE3LZqQX4MAJ+kJNCo</vt:lpwstr>
  </property>
  <property fmtid="{D5CDD505-2E9C-101B-9397-08002B2CF9AE}" pid="113" name="x1ye=48">
    <vt:lpwstr>K0bw+S+uYwC+t6jU4YJvdlnU4PnHZnYjULCz7Qq7R62DZTWvP70RiML5p9DPG2z6kejK21slVUS6CfAyIqU32y1wC+8hS8Yk77m6MWOA4ooD2tVA+z4gpeuUdazo5sUwginx58mw5qYsOil08srj9jsuHXh0PStgG8XEP5wSUpA2mrSGIHxKlpkRENzvqPensLYJN6Xno/rQpH19uhTSVHKZIg/VfONHFtvoiVM8i8b2E2+mS5raEtAypZp19Ok</vt:lpwstr>
  </property>
  <property fmtid="{D5CDD505-2E9C-101B-9397-08002B2CF9AE}" pid="114" name="x1ye=49">
    <vt:lpwstr>n9WSxGkIbWCtezdMRCyOU3FPSPLwH2/ag7OxzG/cjP6xGrsyX1xBdEBkSvFPP/JtYvQ5kUD9sOYqcQ/cH/kK2z4UCm8NGJ05ovkeh/r0/bwckQovps9asqEWfFVGKhT2HKf/W1PNvu2pq+GS59zbzP+9PfKpu3+HKUCXh/s6I2llObQBh9K1ZSd29GBxYWYELCq803JYtNL2FK5m7nxnD7q7fuJfdNAr2T81vvTo+KrhZrqvkaKGVfKHY1VHg7d</vt:lpwstr>
  </property>
  <property fmtid="{D5CDD505-2E9C-101B-9397-08002B2CF9AE}" pid="115" name="x1ye=5">
    <vt:lpwstr>ZWoDe36omILsKxSzaBu1GWH7+tgkRv6ACNPoa4l1ZSZ50/dtRo0+VIDAKbJWwuV83T+xlFqYLI1b8kS1SBQ41BWPIIkhnpNc0Vb8yhUOIS5S26g3/b4MT+XRdJVCxVsp9CBGq4Cf+WgQBF+EiRxTpdo7zLtDfhXvBussCheV8kZ1NiZF3N8LVCpjZ0rIZTy4dYwsXEB22Pt00FXIWhT3I+aqVSvrDSNG8khG6s42cAfedM8Lw83TBoPCNQZ2wfl</vt:lpwstr>
  </property>
  <property fmtid="{D5CDD505-2E9C-101B-9397-08002B2CF9AE}" pid="116" name="x1ye=50">
    <vt:lpwstr>PbKR1LCoAsuB0aAEDIlEFpFCuWvIG8M+kJZxUoopST5yBzEYwctYmn8HoFrbIxIN9+DrPIBVXav9EidWAxPcpkbSopVg3Lzk3SNhthjb8mxOm10ahWTneJVqwemhWJqW+Tid2G6a6cSLGi8wcu/eaXE8hOLVa13CmrvYCiMujdvnjd90GaueGUR12xgoTnXFNY3O5WzO+/Es1eknnzgFm1eCIG6cBgr4w5Qk+kpqoGSCurnqKVSeqYVCYlNL5r3</vt:lpwstr>
  </property>
  <property fmtid="{D5CDD505-2E9C-101B-9397-08002B2CF9AE}" pid="117" name="x1ye=51">
    <vt:lpwstr>OmJT28eCTj4RMcdgyEf/pDKLi2qZl++j+tCpe2w1GrQMYsBEYjgAMIi/94gWHl9iuOkMGSDr3kS2Ds7WeMcX3QtNGzB/M87IA6YdxusLtLPoM7etQL6jtmb/mZ6Cf5AWhwxF+BKsK0lnGcDwv4RPLsWOj/d7BGt0wWByo/uX3dy3+CkiWrsWjXitEsIZiFK/NNexZA7hXiNwwAdCqYl9bte8dQxIL4fMISrwgYZjU6E5Y6kfsUeXNuwnZjdzS3I</vt:lpwstr>
  </property>
  <property fmtid="{D5CDD505-2E9C-101B-9397-08002B2CF9AE}" pid="118" name="x1ye=52">
    <vt:lpwstr>0WXaxBWWPVZW0Wh20SKAiSXQSHBpCrpAVk83Gxi4/gI/FKR2BHv7J1B/4QPjJhpeWjPEzFw9XP2mTIx8bUhDg9El8dxXSVnaxAwHNLcrBjcaIItUaylELkLO7NgS6/ZJaCdX0vJry4K/Bi0sHzRR73mAvnyfZTw3MNkx/qq6c3q8nMcSkTc/rSxEGw26sh29O38BpzXKL4NsqdyoEkG7RKlCSZt2IepQAeaMolIStXJn3BqpCN+9fj5+S6QayZz</vt:lpwstr>
  </property>
  <property fmtid="{D5CDD505-2E9C-101B-9397-08002B2CF9AE}" pid="119" name="x1ye=53">
    <vt:lpwstr>HysYrp6pM00frfu8vmBYSRsuJyhP5fDR/kBbWTapE7VM+3QaeR9RMKcNQf32e/mIdKWGquC7nMxuqX+K/1fa6gRXrq0m1qY2G3yWct5hpfmpR4SodLGqb5yaQ5x26kQPZzl73z3pIYMnjVtLEH9TlQUQ1sXI77gDIWhURXoA902Etf1K2jG6PKF3WHCAbljoH0NSY+2unZjpr3wJj0mreyLxPoF57Sc+edXneZCgF8o77now3Rmo/YluZH4eEBc</vt:lpwstr>
  </property>
  <property fmtid="{D5CDD505-2E9C-101B-9397-08002B2CF9AE}" pid="120" name="x1ye=54">
    <vt:lpwstr>zWM7b+WlLp0qGOorac+ChlPLlVlz2twPNUoBhnd6van9xfjKPD9dd13A9L6lzrnkBbQX+deoqPt2ycuwgaLWVBmvzvp/45GveNmC9WTj3vcq9nmc4mZz4Z5qJ+urK9M/dx/Qlomqk6cC7GX7mrCxmD2Tz3WnqIC5ajufad0zrct3H/7as+8vcNJH+2BsOvrE8cjL72Km9wVtYtV8Hyq6JmnEVqieqtV0tuNJnfXCbV7xctcQASJp26ec27Z7lH/</vt:lpwstr>
  </property>
  <property fmtid="{D5CDD505-2E9C-101B-9397-08002B2CF9AE}" pid="121" name="x1ye=55">
    <vt:lpwstr>aQg2fQYvvqnWvKpJTcsOEQsYuKo2dlR++no5i4Cj9Zb18Ew8XsVE9UWbAD+R7rtHNKBcmfLEqCYIJHNcSCF/WdUWRjWo3KicPBjnr9T7fKLsgPelH78NUZV15S/YwMtbI6Ynl1QC/CZZwBzt2XEv9z4XsRlBMV+uE8GMEeivX1JIWeMQJxOCKUzIfQPhBkTuUdTOUJae3EnNh4Ek1s3aBWCsRDLjX8vrqoXR0TU32VovigDcq0vNiwNXvmHcwnF</vt:lpwstr>
  </property>
  <property fmtid="{D5CDD505-2E9C-101B-9397-08002B2CF9AE}" pid="122" name="x1ye=56">
    <vt:lpwstr>rWm7c4PyxhbB8MMl99i0eO1v+U47lqPkOH8hbuJi0lDg2+OSTa6ksYgywRTgotijvf550gwUiJQz/Cl4MCIxVRSv1OMAt584RTssOVJCHK/lMFCrrNh7trPlul7Gf15H0+zJH75bdJH7k+ouMewzMADVfj/sY2SpFlP+MUtph3+06hCQiigg2a+9guewRK4G2VcWbZZTgjF7HUN68pN9Lp0DsYZzEk6ds8BSRSdo6tprX3aSnQpc1npM0BRfLA4</vt:lpwstr>
  </property>
  <property fmtid="{D5CDD505-2E9C-101B-9397-08002B2CF9AE}" pid="123" name="x1ye=57">
    <vt:lpwstr>cFbxVe2TAX6l1Nn2xZXsJRe/gNegythXEbIMVIDSd4WKeeRdVLRdjTa2AhtQWV0Yj+mB5g6re+1MG5cEXC3hlJJqZpz8RRPthhDqWTjZvIIG+JoWInwKR7UHUjBWkNncn4zzNB2hPf9n6qHuvHZRk1Az8XqnFxQf9GlL5zLeidGg0jvlVXvvsMfRtgtjwNec72vT/b5fwUMkUgYzwYafUkbFYg0F2OwIFHgpHsYfe5semVWLi5sTlBt3y/n2MA/</vt:lpwstr>
  </property>
  <property fmtid="{D5CDD505-2E9C-101B-9397-08002B2CF9AE}" pid="124" name="x1ye=58">
    <vt:lpwstr>NyHBiFs9lc4JWgM7Oe/u8Dj7LD5e2hl/ButWh0YESZjWpEUQ5KvCjXlP/ost7JgJDxeIsOVKRrAP+lkapxgAFiqoA2i4XH5k0/s4uF56ekhmDqWHh1gfNnadekT3Dh1+izS+jahhnLgu0TwSwjIhkJLH/mnLnCt+tyI0HDlGQaE5ZfG7uLsIrdXsuuw1Z5UQhV8Z6oqfftoUXlaGRLRqg4z5MphIuOLVxs8r5S9P/fb1o/yhBC4f4AWT+1G3W5W</vt:lpwstr>
  </property>
  <property fmtid="{D5CDD505-2E9C-101B-9397-08002B2CF9AE}" pid="125" name="x1ye=59">
    <vt:lpwstr>94LWODh4OIyFDZ/b57RtFWN0iTwPRlNARkvOmk/JbmGOIIAKZvrKKCyVKcyHeyLHuZoCC+42zNGsba/Iup/nEVL9+XSVsxxTTzDCrV2UNXy3MYN7PgVZqOq/YZ4FbPBFg5jrE3uG3C1f1hO+BfWAn9gcfA8A56sf7y0Z/u57iEvEyLp/TShvVdl3/XvZMzuEJBwLV2p8OGZ8zDi+m3N8G1YQePlEe3tF3RzHBY2yZFDQ9z0sgmP99rYee55P8sa</vt:lpwstr>
  </property>
  <property fmtid="{D5CDD505-2E9C-101B-9397-08002B2CF9AE}" pid="126" name="x1ye=6">
    <vt:lpwstr>wJI2ofalH06xtqd5ViJWPbCEzRhNz4nLy7cqgfS11IAEq+3ZymFPAMxnRugq7ylxm/VzmsW85tcvA2J/PbML+0mzNV5te4qvq2918EfYMH299v9/fKOj9LyynWRgJe2bDVosFI7hK0leCkCITMcm7gb3k6dqHnENmVYDzXUanualjYkbTp1bpASmNk6IdYmkDLAaTzQbtG8efjWW26CduA13nB59eBBKf7d/QW1IsQYv0GY5PM6B6iMiswE8LG3</vt:lpwstr>
  </property>
  <property fmtid="{D5CDD505-2E9C-101B-9397-08002B2CF9AE}" pid="127" name="x1ye=60">
    <vt:lpwstr>InelpvP0JCbjO/cy51k7JqwtXNsgB/IYgn255ucw0i36Zr593LE0bAyiFJjDbIT2z9wxkM2QZxCVNTb7j/yBfwnV/dl1vAMyh7e4SLP9SUzfiDXIBFMp29itwwcdKZkTzql32hW0nU4kSR/Slvm+R/9qsep9UxpYSjJB4W4+D8L/njNIGrefCEgk2/EiUveCDaf2j8ypsNG5H0s3zYG3D/n8CTif3YkuufjSr+PHq0S4bozooY5k8HlPZiBTDCE</vt:lpwstr>
  </property>
  <property fmtid="{D5CDD505-2E9C-101B-9397-08002B2CF9AE}" pid="128" name="x1ye=61">
    <vt:lpwstr>z2COtRBae9Ui7FwZKxS9knjYPDwxiUq19/zJQkBoD1IdXA46ywiYp7We2+Mlq+fRx+Yc8///YrRnjSQFpOIF5Y7u8CpFLfxv9NznwZaww9hqqtZIX8O85gPzDLQdY0GgXlUw+ExbOgqPv169v8Vz/0xs+KnTY6Pk/ttLiEte1BgOPiXsI7RBw1YlKMWd/euUsf7D5Uzqb35o4IFlY3z4OT5q/eqnP72AUHXKjeGt09NN9ltuZtwCMx4ejEteo3r</vt:lpwstr>
  </property>
  <property fmtid="{D5CDD505-2E9C-101B-9397-08002B2CF9AE}" pid="129" name="x1ye=62">
    <vt:lpwstr>XzukW12I6iD4kUUa8YIW2/5t61dv3AlSq74qk0thKH+c7d0f6TNbWC+TOlz9hAEn7oDNypvc5N6uV5Tf56v3H4zZcMRom2DZhgmsrgQoJfQsNqh9JPX7Zr9B9mQiLbzYVrKtHJrsnBfa/86f846PWVP/fn+8hOkle5sCelvfUjU+STeeg08+H3EOGrc2NgrZ+qRzNUMKM7xfddCsBnxfs6t07mUKMAfxmQa6Y5SFRnM8C2QC9Y5WJL6EwVG9Tb6</vt:lpwstr>
  </property>
  <property fmtid="{D5CDD505-2E9C-101B-9397-08002B2CF9AE}" pid="130" name="x1ye=63">
    <vt:lpwstr>toWcfHzCzGykNjzz7eHmSCwzk+EgcakeOW2UQ6ZXopBVMOuIQGMpB9Gg20nvnXAv6lqUbwR7g2cBxJSFLGnzbQAD6lVk2waxGInUPwCKGbPfb5DSpdgMEmGrWwD0E2BfiHK3PpOsIYZrdLOq3TILy2gD6ftdSZo/E3pW0jidRQKyq9/Fr8o6wFeU6pJf2+u3b20RJXxkMemU1VqDuL4V0v4eGOBrSLqy5e1ElKIr9WU2ibxsFXUsbiUsm/79yCb</vt:lpwstr>
  </property>
  <property fmtid="{D5CDD505-2E9C-101B-9397-08002B2CF9AE}" pid="131" name="x1ye=64">
    <vt:lpwstr>eAoSd9hTo5ddJ/SLZpeddEN/yaxFq/i79zrCCAJRb1fjLowB/xBT9efsdrSZ2t5RcM1q7TtD4aFEsw6Cmq6YB/lYg0Bha7xbranmoO0JzGlJJb2/+2nhxY+RyM9KoUtrW5d1EwCIEgzEuwj5sU2khPzoqlDKzFWVCn5buLB8i7Ds8acmz94yLrwUtZW4vuclccwG6uHwr0+HNNXXyCH7akJgjYJ5irGmqz2aVjC430ff1MKkgEVqUEdUQwUiM5r</vt:lpwstr>
  </property>
  <property fmtid="{D5CDD505-2E9C-101B-9397-08002B2CF9AE}" pid="132" name="x1ye=65">
    <vt:lpwstr>gtSks1WDSrqU46x92CGgyr5rv9GkkUQ8cAVHicr9YwS0qgnIZElUjOFbubgTFIdfBrZDvLdM9jHxx3te/WXFnJBTAd1BU/HkLfdSQFp7DjZ25sffVPnlDWdC2hgW3sT9XlKAYynGZ1Y75Yqu4Kbmwfb2P6pHhbdR5gzl+f9VyLmt3IdS6427T+WFzTo2GurBVkSkdgp+jmrd56jx8AZMZSiSGdikaT4U6ihLeFEtIgxfjreOpAVtrV2U1ypDaTt</vt:lpwstr>
  </property>
  <property fmtid="{D5CDD505-2E9C-101B-9397-08002B2CF9AE}" pid="133" name="x1ye=66">
    <vt:lpwstr>6fS4IJ3unl7vICwml1nn3jq0BBVjtOY2Mr0jBJnMjFTub9CoV5ZDjD/pvFDqvsneBw8Auxjv7d6zunPWYo9qUCYA1xhMiEV3Iuj8SF+fEUEnprs3lXTGLR3Gy4x9S4OJwU4OhHY5IDu/ePorNYbxAIo+gDsUCDLHF3Z4cTLLg9femiu6ZpZ+a/95wPSmZ/U9LXlIIkQDzwUkZz2CcZIUfqZnp+GSPP1CzeitjvVn0SdOv1ie1YudhMUI6uRv/al</vt:lpwstr>
  </property>
  <property fmtid="{D5CDD505-2E9C-101B-9397-08002B2CF9AE}" pid="134" name="x1ye=67">
    <vt:lpwstr>spwR/19kf7Svr0rdxFkrB5PEdkVHYcygwpNr0QEq1rWMUw8NsL1obwgkNFkIqu4EXI1QTubCNNXRhygK6gxCvUJa3+ujzwIw2M2YqIwZN6bIMHIh1PRlwdeWIpDky89aUIyf/5EgZt2H2Uvpxu3Wa4QP8/bsG+BBi7MLl0wt9nFegMZGyHj/hw3MeVt6LIK+yZavn/JaO4Nb2kPqAcEtI04xxa6ZrQjC+W9HWjjOzSPF4gCCvug54VbtQVTtqZe</vt:lpwstr>
  </property>
  <property fmtid="{D5CDD505-2E9C-101B-9397-08002B2CF9AE}" pid="135" name="x1ye=68">
    <vt:lpwstr>zPyeXNvlFKDKueZjEAYef8o39DxDdYFsFCyHU9Nlm21kldGrDkggYLuqEqQncOf28+0I1L9S1fDZ41dQ1wrJpkgZXmVCXwrwGFYEl5Kne+88C/FurakO+YZIdaxTyIbubv1QkbEjfqEq+pv0hqjsT4KeG67ol0iEQqEQ6VqtuRxy0NJ3yjjgql7ySfhkrbVb+y7WZvZpIwtlwV47CRdul9fTQsc4yOSm7HYuLZoxBUsuun9/BvFERPpyXrAOaoe</vt:lpwstr>
  </property>
  <property fmtid="{D5CDD505-2E9C-101B-9397-08002B2CF9AE}" pid="136" name="x1ye=69">
    <vt:lpwstr>GNBxDMEd4zgAjd4IO8DObDdJrUZJDSJHCWS9McWqqPPlLvl5Ojy3UveqweE5XoOwEddXqErzByGLa+4gJRJVlwILAOyOAkJ1jCjzC3HHdGxrL+0fLX82GGh1zp9eYR7Yjpp6zLALoWDyFgruw/T6r2PvC1pbLwg1Zo5qf387HTkC/r3h1vGCJie2LBs1DX4Wu7yMXpXicaFxwiqFx4MDTB38T+LhbPXGcKYmgr8cY9fezh1Qa5ELPN2QzFJ1Zf3</vt:lpwstr>
  </property>
  <property fmtid="{D5CDD505-2E9C-101B-9397-08002B2CF9AE}" pid="137" name="x1ye=7">
    <vt:lpwstr>TThY/u8TVAGCVAaYSdqmxsvhyxkLTHH38ncUthkuDjpPileIM1ci8MxsifoFE5s199VF3f20xUJkO1v/FvG+tbxxEn0Ig5sJuwaSznuAHbwY5BbdeYvzSpOP+z45HdLiA2hX6VPrdRUztkDBufwPF+hCW0a0d06rqqgWyv3XOCpWuB1c3ikx3BZf4HvVMnmko8aoH0kads9IdmM3XzEtBSWEoGmm/huZGFWkbTfxny2/XYDdS3zyVK+XV+Y3ONY</vt:lpwstr>
  </property>
  <property fmtid="{D5CDD505-2E9C-101B-9397-08002B2CF9AE}" pid="138" name="x1ye=70">
    <vt:lpwstr>+UsDqLcACICXn3G8Eat7ou9M0n9t2Zy1e4y00KYcVmpli+AD063MFo7wiUReGoVKNTDS4oOvUeibuQXkattTR1W6bmyzn07kCQQIzNfdPSeZJn/RsWSUFoEtqwP5SlAElPR1mR04s/+PK9hcAnbH6/48HqFFPVG8+npqnT+Q1YhHZOdyX5+f9OREoCDXL76JnaMrbB3yTJ3tLPjtg+yb7a/nWq3TAU3YEFxwERJUfhyVEeNr2+mDMLeDnjKvltv</vt:lpwstr>
  </property>
  <property fmtid="{D5CDD505-2E9C-101B-9397-08002B2CF9AE}" pid="139" name="x1ye=71">
    <vt:lpwstr>SLY/Ios3cr8sW6T2HgQcMVM7nEXUKPkfPwi+0Y+2OTV10NDz9jkWqX43Km+JuoVCcp1Jvfcn3cSK2b0VDoahLlQHJ9lBiZ39BElD5VAdKpbuE9GT0WZypTt+/H2tC9WQRAOn6VGf8ng84tWQq6xhE35bJk1JmYzFeszxHk9+3fVQkzdeyITZm9sHq745Gcw6KSHQOt7Eh9ait1FQhrFdU3QLbMbZPD8SQpA55++vEyjfvCKvw1hEjuDEabXxSkm</vt:lpwstr>
  </property>
  <property fmtid="{D5CDD505-2E9C-101B-9397-08002B2CF9AE}" pid="140" name="x1ye=72">
    <vt:lpwstr>lt/kmcgURTqsnDPZ/QhVqfzAA6qAm6qA4fBlmzO15MPLN27acy0ad/9lkXwBTdUV6NOFuMH7JXTREg6ze45X2sYAwDO9Q2EmJ4s28JEkgbMf/hrZmdtoAe/9pFjwCrfJAcI5+r3SY4PBr+Zvk9G/WO3qs1ywWF/M8mLWvTZpL99VWyEwGJ9Jx3EtbN0OJHKeMSsCH9rroLV4TgGGBBn7PekNPCGAXYZw1cve6I1SpXMvsCy05Z38Ex3UtNQz7rj</vt:lpwstr>
  </property>
  <property fmtid="{D5CDD505-2E9C-101B-9397-08002B2CF9AE}" pid="141" name="x1ye=73">
    <vt:lpwstr>4VdJXP1wrVfG0ioLdsY2jGAaB8AvjVlWqzX2GzFtwHrOj2Kuct0J/RsO5P8B4ByiVqouldu80AeYqEscjUmAMYqkfh2LIvYsDYDW69hY8k0AA/D1yxSj3ESD3X3ip0kAbn64zqicl1gH8nYEZNVD9iYA9VaPk+a4eJN4Z+38pvOj99BhyvL+dXx6/pgV7+0YwqjgLyPRUtYnT7xDOhXRqWbXlkaOk35TgM/3+v/efucq3vL5BxUUBLvcONXCLJ4</vt:lpwstr>
  </property>
  <property fmtid="{D5CDD505-2E9C-101B-9397-08002B2CF9AE}" pid="142" name="x1ye=74">
    <vt:lpwstr>pIzE4JcNYvGJSLU2l47FWeFL7F1FnDTZkzCTrwNHYlD2tAffszEKOakRwpVU6iYXe/9NgpiEb0UoIpekV4jNyI/mWDB1v+H1WydKmUolekw3BgNC42F8lyF1qQd18d80fa3dgPFbYaxNMQgabYOkY3k2KzIuyk6taFcHtj9J14UUfnXFLYgn9HB1HuliFsdUn3SLPa4bliOpXJgt2QHxvoafgJES6TpGFW+nAqUbSQg/SruUOT0cV1aCVffDCEj</vt:lpwstr>
  </property>
  <property fmtid="{D5CDD505-2E9C-101B-9397-08002B2CF9AE}" pid="143" name="x1ye=75">
    <vt:lpwstr>8lbL+tK9jaB/3w8nKP0lwMEifxmgif3l1o2LPO1FTMKhnF6m+JzKvwQ6NbPK0eq/X20xcY1D1zQ7p4nQNQ0B0yaD0HzSUoUVl98NT/SbCYwT5t81BJGksjggmi3l1HY4RW0rRP9wRtFEaNFCE3EiAQ3PhTrx27hxbuar9/mRZhddfrqmbPBybgGeZIYl7qjEH/llZ3jRbTu2JSS1hIW2SWAzGipazav1BLIAjY9TM5YZo0hjuWe1RiqE1ADlDVQ</vt:lpwstr>
  </property>
  <property fmtid="{D5CDD505-2E9C-101B-9397-08002B2CF9AE}" pid="144" name="x1ye=76">
    <vt:lpwstr>RktnWrBkdRX9mB/LtInAwSzbY8/D0adh74XoZ1UYDbyYDZ2DYt/u4zsyqTWUquWG2W+WZIxGMzWV1C90tfPnPafrNhKHqrCRP+z25dVonB7uxegvMlrmD0lSs/gIQ1OMTtmJSg/xGVR8WRqOWFNZqbfoZ7ySZIdlQ0wDsStuz5t2CK+Z8M9PLzO67r1NN0SVTvO6Cp2MV2fXssIXSurTetlhRmoih75JEF9hZkBYNRX+NUEQD/KmpEQzEaDy6TC</vt:lpwstr>
  </property>
  <property fmtid="{D5CDD505-2E9C-101B-9397-08002B2CF9AE}" pid="145" name="x1ye=77">
    <vt:lpwstr>YO1eHuIQmIa77LgV+AyaQmRv2nP+yvQAjvPJCK+6GMVf40Z54WQ3Se8cfYYyUEGCIjKoGngSGdzd+F05XmBzhbkKJxiV95V/3bNsiTLQVmS/51ThjL+Uz9Uqxzg1F474+gnfYxdlO1NUvZ5VahIUvxqcYWEiPR+QUVBPVNJzomsjuehS4Pbf7byvzzXaijxKCgBt9ifOWzvtLsN+GWEXtoKFWv/4faKFoBxzW7nlS8Zu1qVkPM2huwGPwSDUprV</vt:lpwstr>
  </property>
  <property fmtid="{D5CDD505-2E9C-101B-9397-08002B2CF9AE}" pid="146" name="x1ye=78">
    <vt:lpwstr>6fyhiUrf/TAQAbFy90GBpavONdYsu0GewiCiUuYgHLGmwDxp7op0QVepFHccimgK4MgO9A6Kv6zKq5Ozt0j/QznrryMGHnwY4ePxTJCtP9oYjVYapUY+F5bIPmlQz3B0mJHhfS6wBytQXm8PUZXSNjGg07XldQHVlIxlP8HK+00qAy9tjdZnBy8AcoY3LHl11MZXgtRDzJ44anIkhYyCy2bkZGQyh/c40SaWajBID5HYZogLagHvgMrBo2b617H</vt:lpwstr>
  </property>
  <property fmtid="{D5CDD505-2E9C-101B-9397-08002B2CF9AE}" pid="147" name="x1ye=79">
    <vt:lpwstr>+mnPyYAQpxp1eZU+jg3EZElEFR1mFp+yqFRo1zIj99CnNXD5FwfE1pXjXc1dPJQlSWHu62pUNs0/YaSQzO63JjUWE7fekJJIY1+0PhDwcsf8I80rq6DEqiZyUBAVDVSGI87weJWkHP0FUBBusLfXGU6yXT6px11KuHXWU+ty7bzipZbEKMGAivKiyX4a3TIxRLWeEVBtvnoVO58LF1KxGMc7w9yovmcx1HL8gW/y65mCjrcZV/m4ASYkZDupPpX</vt:lpwstr>
  </property>
  <property fmtid="{D5CDD505-2E9C-101B-9397-08002B2CF9AE}" pid="148" name="x1ye=8">
    <vt:lpwstr>76IjKlwPeLnf6hWIRG/oYvpV3QNZAmaCkntGMX8T+5qBFmIZA3C92m2OEExaiDIBgYcDbVhg8vRA2oxEh63xweiqAV6oZ8+lHHK64hnz4VRkQdqRu72Qm9PReyO776RsfX3NwEX3OzRiGMXdBxG2/ixqjL9XNtIv4D8105ze3qHq9WuLrDBpZgZmW6NOsDhRYzmlTxqp44TFjben6IfakWddFiLVKFu2tRqNwjGnA2piPb7f84iYTlOnhLql8IL</vt:lpwstr>
  </property>
  <property fmtid="{D5CDD505-2E9C-101B-9397-08002B2CF9AE}" pid="149" name="x1ye=80">
    <vt:lpwstr>8VMkP+ndhvs4izzW/iFexqPOYZGroazT9L8dPHsElf0DeljndCdsieLA4lf25ZZ5ERL/YXit2THzjWrId8RQWYj393JymJP5XxMuJSujH5dBlKlm0u+UWoBga3KCOCL+nuSNBHf2wWFz3T5ZCwJXLmjjopNyRbYmwMPxSF7SNhjNcfRn/4QrvXbjLAxH7uqIW5Ov0qXg2jayWKEaKMwmxFjrmOJfApaUn1K1mUWTOlbW8ZWKCUraMijEn89+8Gv</vt:lpwstr>
  </property>
  <property fmtid="{D5CDD505-2E9C-101B-9397-08002B2CF9AE}" pid="150" name="x1ye=81">
    <vt:lpwstr>DfTvmrKxe6ozhBIxYy/GSzcO26Ijp8Vm8hKkrqk0WfWYv13+C6f7WPNyvZO24yUelVDYuQ+FOtay+ZQ6RGrBP8K4de5Y9tACMpe8drgWfg/CjTY70wT4XRIKlmmdFD9x1SBtFUmlLIlT7pNeSbfFgxIta7+nvkPG7kT4ofbV76Ha/k8BtS2tAYyix2uhfVTm3VYVT2bkOVb6kti/IT+qTguxErOpGgBpQdHLBSNEYp4NVBw6sAQX/umm3zEqTcW</vt:lpwstr>
  </property>
  <property fmtid="{D5CDD505-2E9C-101B-9397-08002B2CF9AE}" pid="151" name="x1ye=82">
    <vt:lpwstr>jvpu/5Oc9xlAHl8BqY77MICZEKdpULyLhse0nxZ+O8jy1IHKgA0EfnHDtgW9WfnF4DqLx2pBsBqo4Vvy901R4uLqvWC+M3CkeZhQYzXUKTm/6CswgdHga7rHL2um/AS61C/qNed+xN8gZYR+Lu8wgO4dvDCX2Pk3IyCu0tJsyB3anfeWIT8rjEdje3FxqFX+F3pXTLYxW0bmKsc6b5E+T5Y88lmIHkZWSQcNYF205lTQPbB50ZWV5P9XVvfCI/o</vt:lpwstr>
  </property>
  <property fmtid="{D5CDD505-2E9C-101B-9397-08002B2CF9AE}" pid="152" name="x1ye=83">
    <vt:lpwstr>VmMvXT7YxXR7nV60xhodaWYOz30icHwxbGAOKhlY4Y3cURc6I/eJUb5bZhoUzRkL77DIez3+aJVSgKH7Rw3TctRSaUvi8xwgvia/Dn186dpxcBFOB2FGvVhQri3+OGJq7RSzhwaNk9BDUEpPSU7rNqbRI/rgKa8o1rJR6dfU39i62rdYw1d1RZgj/tpLm/sMn5CUTK7FICLF90LTfs7rwY0UKlifT8UB5jQI/doAuWUJkPIi7Fhk3TpTcQsI7gg</vt:lpwstr>
  </property>
  <property fmtid="{D5CDD505-2E9C-101B-9397-08002B2CF9AE}" pid="153" name="x1ye=84">
    <vt:lpwstr>JW3ldclgRLS6RDbxIVoL8qljWI/E6aq1LMXMR85fa81E++CQ8ttj3kA5SBY3ZCCcDx4cvwz0MYUV+0jQbfi5vgEuIe1a2+JUOawuD08RtsA2o69w78lzzJgc1OivERr/CMPkkvnlnWr8GG52AtZbbNBaqM8kmZItSd0y7U7wVhEiNmR6+gKv3a6UUP2+/uIF97ucSGhMsZdCRke7vfUxWzdkUYFqsVqXhI22V9MrK/XTVsVRM28NEBP04WvUxZG</vt:lpwstr>
  </property>
  <property fmtid="{D5CDD505-2E9C-101B-9397-08002B2CF9AE}" pid="154" name="x1ye=85">
    <vt:lpwstr>3PFiiH3piXVNwjFC37z9EO/0A7su6r8XNsKUBZk3m+NyUmM42ob3PDVdjU010qd9Ii+9roJO7+zHLWYbDh3I2+PWdA/HB9ygCrCTAoGuiP69FWJtH6GfpWmj1fTXIkMbftftgoiHwwyXrV5EHLHAfLY2n9kzHG7I7Lkh/16TX6y1Yv4O4VvO7n8mns2B5ZUVcIwFL0rEBW09aKEiT1uboARnzLoRvgeBBquA79f1cbV1QIOYIPvbd+u8uvO1B8B</vt:lpwstr>
  </property>
  <property fmtid="{D5CDD505-2E9C-101B-9397-08002B2CF9AE}" pid="155" name="x1ye=86">
    <vt:lpwstr>bzmm628aOF6u82i77xTBe2TORc6gHLJgbhXWU/1h1xbUbCSll7iL/UPwcPSqbzgz7vyheYOgXT6hbTbafnvQ/EhAXXdRv+oc9aYPLw1U0plyi6uCss5pZlJGn3heb0tZfmVdTs/FgtkZqj3GztO1v8TrAsruC0XpFuzRgz4OQnZW86omUKFMjkwGWZBqHP5n/xZlBZaqWMZy9ZK1o1HVuFS2gtC1+MtuDnIrVFHtF+KI1Gl1q0eH13zAsqJfM6n</vt:lpwstr>
  </property>
  <property fmtid="{D5CDD505-2E9C-101B-9397-08002B2CF9AE}" pid="156" name="x1ye=87">
    <vt:lpwstr>2aWBofHCwjQT7dVsTW537RFYOVbSKxYStwR4qShzOPAvGLYirRUzitlqdv2WbxKGB1BiRIDmnLQtsuZ+H4valDHRoKX86UORojje9UP18vivZ079bfHHo9/eTJsL1DqHCb6/Irv4Mpc36FrKY017vc8V4hrPdjglWQP3AmcTwHOEQ1fGrKmx0x4nNL733mylBtuexV0ftJMg4VKNou/yMMvUBmQuTqexM/WN57D54CVRaSwPuDHRkjNnrfX+eru</vt:lpwstr>
  </property>
  <property fmtid="{D5CDD505-2E9C-101B-9397-08002B2CF9AE}" pid="157" name="x1ye=88">
    <vt:lpwstr>RQKS2ynm2YMMy4jlFbRF7TTMW7r9/yIGzad140Ctf8d2brAqJxU0H+GKsm9RCia9YHBYlACf5nK1Rwss1jNqOFFDJOT8QMLAvjPTtguVK8IZqoAKTKJzuFCrF8QBsCAURa8z/8fWcP719kIdgc+oY3cau0T3K5+l3C39+cGvTxRB5aRpTRrzBnUHK/UCcLJJ6PZAMPL4PfKCrCpc8nN62rtT8zUCHhgdzuaBAyxPytiRwP/cdLzEaKjfCvQTy50</vt:lpwstr>
  </property>
  <property fmtid="{D5CDD505-2E9C-101B-9397-08002B2CF9AE}" pid="158" name="x1ye=89">
    <vt:lpwstr>WVxsIQyqmWDO6i8Zn0hha3XXYNA5aLHkSM4KS4PuEz8/6wBBpQkp0pVX93dKf//jjYLJqXZcdHfzkVi21pYtIZG5bV294bufO0pcjDX2PtnPh7VjBHd1E3ztGg7EK7k7LaA8HstQAKgEazLXeAz4dk6G5TiR5T3gMvNoTC7mwUVN9MdE1029a8uLq1oHqKFNb9xdlivfS5aFisaIwzeFnRWmXHwwcBkCr2yn9kw3tp5x6jlbES3HzgHJ3WDHoko</vt:lpwstr>
  </property>
  <property fmtid="{D5CDD505-2E9C-101B-9397-08002B2CF9AE}" pid="159" name="x1ye=9">
    <vt:lpwstr>LjGJAtwSjTU/uLSMgg9laxQLv+jEEbU0C8nME9krIP8idDAmgbBI6vcg+b3HcqFDe1p8OqFYdnAgsflspQV7JoDy/WzJpH5NiA58vuwhq+xDD8QYNyHBH0uu0JCkWNEBOuCagyEo/GfJtNWjaLyhEWfvRv5QEFB7DrTb5V0ltVnMyj0lb6mGlncQo/QO8Wnyy2JO8Uylc1kFmljGfgnjZ0mivcIhXuQRSsQdjUPydFEq+Im8nbnjtynvumnVfeA</vt:lpwstr>
  </property>
  <property fmtid="{D5CDD505-2E9C-101B-9397-08002B2CF9AE}" pid="160" name="x1ye=90">
    <vt:lpwstr>+l7X7mN2GlPAmTJxhmP3kHPCVRO+PDEokp7dDgKZz1e9IDguHY23vu3qwP89INRV/2AqCCjFJF9EHL613KpfRghKtbPVCPQDWu4HOfAe/9AOAItsmEDrr0PuUOoSSzGPY7bt6e00T74e2GwK5iaL5O6DHyFe4mWGgO9a0jLDfPhZwLtCzViYylvDiZrd8/JVRfa/OZLD0lzFGBN30AVXf9wALndsQjU+lYHCUkqytlfsvmNynqm7V33F0C3OhIc</vt:lpwstr>
  </property>
  <property fmtid="{D5CDD505-2E9C-101B-9397-08002B2CF9AE}" pid="161" name="x1ye=91">
    <vt:lpwstr>em0ZG16Zh5AWJL/Sijl+ZY+T3ChXsh34+73YBpn4vBlHC7RESXbjfJLpm3mlwZ8Z+ey+/zv66SFPiTuMAfxU9qd+smrSVMBfRz1jFnYfsMG3VG/RzJLmhp2b24sbQdmwEHGXJhG7QMXcec/At4LsyaM2vK+optpSa0WcRcDHww/kV6b39ssn9lg0Y9GS26mldM3WjnsuatCLbSnmpliK+JC9BK6y3B8FZJmbbvIC7+SiulkS1PVuE91O4xDQy8H</vt:lpwstr>
  </property>
  <property fmtid="{D5CDD505-2E9C-101B-9397-08002B2CF9AE}" pid="162" name="x1ye=92">
    <vt:lpwstr>NqRd6PpKG7Q/n/qMGYodVdaNNtZkHuzawlR2gVM5bp9KrtT0jUEugKP/lgB+/ISkrcJ6cYv9lo/68QPVbUk3nrI0CwlIIi2E3uWBrerdxRX7zqE1O8cEjbZQ9PcckBKjxkIdWKevxNESING+OgzkbCSnazgH9bJ5N81ibembKpZddSWzYWffkoE8OIhTKrtl0zWak1N1ys5Au/D35EbwxMaLe0IxZExssu4ZWFTGqxhjuy5VP2ZReTqg+GsZC/M</vt:lpwstr>
  </property>
  <property fmtid="{D5CDD505-2E9C-101B-9397-08002B2CF9AE}" pid="163" name="x1ye=93">
    <vt:lpwstr>CsGHMhay4p6Z++4Bzs5quLiFe61eQUZ5xZCjeZNFtx48g8IlBBu5ne9BG8R6nnjlZKbDWkG9beg0ovLXk+F0UcGk4l0KFeVACS5erkL1d+6yh5roEUSPAkBp5tyoI2IRtRghfSVbSNK8K9EdSaTSJy/47GW4roH0soSRHwPurCLerr2HIYO42nP3ckjlbAm+zwS0bj1D/K3Xxw3NKAS+/sGQ6U652YbYIdy4oUWLcEllVDA3EH2FYYN6dgZi655</vt:lpwstr>
  </property>
  <property fmtid="{D5CDD505-2E9C-101B-9397-08002B2CF9AE}" pid="164" name="x1ye=94">
    <vt:lpwstr>g5dwE1n96O90Agq1ACPnlbJA7bDo8vKPb7J+SSAUU/JR/MwoVjaJ9/zF3yG2dtSF6oYJyBDyEnKQyYquwJqwcgSFfhebILQDh8EltDbUcoNxkc+vCze1+E1kS6grDL+VQeWqKCURq3p6pv/Ky1XGBlyO5hiGGGzloozrmCeora9p6O4SMk1cE22i5nosxGUm5CmuU/OUKxSF9ofMAT9fVrrR+UpOpzqR2s3V1ajkc6AiBM8V9u49EFw9yIRkZ7t</vt:lpwstr>
  </property>
  <property fmtid="{D5CDD505-2E9C-101B-9397-08002B2CF9AE}" pid="165" name="x1ye=95">
    <vt:lpwstr>0WlgJjLPS1QE+cGR/sWTlC4cRaxMUTmgemVAkm/1agw8aZ+OyOUFxTHtnoUnjx5JUVeQZSg7fHiPXKsgWbTLkmueKuwdxJVCIzjesaZJ8sEBVDV9iRHuq9z668OQyQSSviURiSiqwKz/H6FO+p+/eBHk5+orcxJYhMSYPlxPHszLmNMifs7iMToZ4ZKPB1i09xndlHIdzxERarCfIDrcfFc7FE+gByIW8Y+KtN8/XrA5/1hveF8ehoUXs3si3Zs</vt:lpwstr>
  </property>
  <property fmtid="{D5CDD505-2E9C-101B-9397-08002B2CF9AE}" pid="166" name="x1ye=96">
    <vt:lpwstr>EPF4rEPCcGjVVu/Wtx0ZM0F+kJjIDM/E08xRuvieJf5DcOyuTZEnkeseTdbdcp7bSunpB9wED6GV7aXP7OOpWjXRsnmkIVQlD1HcC+LgLgAihd+lt79u/YN8cdR/L1KKmrtmk3R8CsGz9ZOdrx+GQHhIZYqKu3tBVjJbXDmj0p1upMIRkMwjXbWnxZDffZs7buk2toPFUn8JNX7yH5bYvV6p8TmGwCvAja1cxp2NViFo+S6NMUj/3/oAfpWHQwX</vt:lpwstr>
  </property>
  <property fmtid="{D5CDD505-2E9C-101B-9397-08002B2CF9AE}" pid="167" name="x1ye=97">
    <vt:lpwstr>bfWS+OqZqchPQ/CEBqdLecKkBg3zpBr69sADPSgQoMNs8KpEI+4MP+KWfVEneseMFtPh2Ee0f1q7CNTfYuvK79BqDTdgKLeaSBv7c6mbnQK2LgZE58jPFZDbdzLlR1GcgUqGOxY3qwq3lVwLxVhZv9d2K9XS3BBECz/BqLBhdQwHGkzeNVyQ2kCw6kKvFohefnHRGTmiXxwCHW8bsNgWPoU5BYzC21v7lQms1teDg0np6FT/XKIHPlwAYoprfeP</vt:lpwstr>
  </property>
  <property fmtid="{D5CDD505-2E9C-101B-9397-08002B2CF9AE}" pid="168" name="x1ye=98">
    <vt:lpwstr>6b8D7xXDNATdNalbSWPFRwrN1GtSlnCfSVAShy3VrqV1GBMrjK7OLiJz+jlj1ULBbB+U1JQm0kvNqOHXY+sleFqe07hr12HTbhgIT9ZyGggE2DPguRmMUlVQ9X+4pBgzeFbzA1/UQ9O5XgDzdWRh+vRfVRQLcr/BvbViIuneSx3gBtt/suu0k1TIUxSoSe80VACHVqfrR4ilj83KzDFQmC6GB1G9FZgHqQy0mWRd52OuoAgNnjZcYb2A+qzs5qq</vt:lpwstr>
  </property>
  <property fmtid="{D5CDD505-2E9C-101B-9397-08002B2CF9AE}" pid="169" name="x1ye=99">
    <vt:lpwstr>ApD61jdnzC5t8hAC858RLShDhv5KlX+3N9hUM3NB+vVuSm0M8eyAvef/nDc62wxrbXw2bAArzrOgefr1gjV46IkS8JneeQDIc/5PS1vBlVr/7QT7UYxQ5JTP9AkmtvBPdunrO5Vus33btdUdrUzAxYcg1lfXfKh30iZ7BfZOwwcZ+YgYZJOIjD6FlAsbDFWGHqpY//3gdEu1S+VBkciREX+76QDMBtFERJibYPR63DV/uaMOGQqukMSTi8VP4VH</vt:lpwstr>
  </property>
</Properties>
</file>